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Resumen de categoria, SNI, y total de entradas por numeral del reporte</w:t>
      </w:r>
    </w:p>
    <w:p>
      <w:r>
        <w:t xml:space="preserve">Categoria: </w:t>
      </w:r>
    </w:p>
    <w:p>
      <w:pPr>
        <w:pStyle w:val="ListBullet"/>
      </w:pPr>
      <w:r>
        <w:t xml:space="preserve">Investigador Posdoctoral: </w:t>
      </w:r>
      <w:r>
        <w:t>1</w:t>
      </w:r>
    </w:p>
    <w:p>
      <w:pPr>
        <w:pStyle w:val="ListBullet"/>
      </w:pPr>
      <w:r>
        <w:t xml:space="preserve">Cátedra CONACyT: </w:t>
      </w:r>
      <w:r>
        <w:t>0</w:t>
      </w:r>
    </w:p>
    <w:p>
      <w:pPr>
        <w:pStyle w:val="ListBullet"/>
      </w:pPr>
      <w:r>
        <w:t xml:space="preserve">Investigador Asociado C: </w:t>
      </w:r>
      <w:r>
        <w:t>0</w:t>
      </w:r>
    </w:p>
    <w:p>
      <w:pPr>
        <w:pStyle w:val="ListBullet"/>
      </w:pPr>
      <w:r>
        <w:t xml:space="preserve">Investigador Titular A: </w:t>
      </w:r>
      <w:r>
        <w:t>0</w:t>
      </w:r>
    </w:p>
    <w:p>
      <w:pPr>
        <w:pStyle w:val="ListBullet"/>
      </w:pPr>
      <w:r>
        <w:t xml:space="preserve">Investigador Titular B: </w:t>
      </w:r>
      <w:r>
        <w:t>0</w:t>
      </w:r>
    </w:p>
    <w:p>
      <w:pPr>
        <w:pStyle w:val="ListBullet"/>
      </w:pPr>
      <w:r>
        <w:t xml:space="preserve">Investigador Titular C: </w:t>
      </w:r>
      <w:r>
        <w:t>0</w:t>
      </w:r>
    </w:p>
    <w:p>
      <w:pPr>
        <w:pStyle w:val="ListBullet"/>
      </w:pPr>
      <w:r>
        <w:t xml:space="preserve">Investigador Titular D: </w:t>
      </w:r>
      <w:r>
        <w:t>0</w:t>
      </w:r>
    </w:p>
    <w:p>
      <w:r>
        <w:br w:type="page"/>
      </w:r>
    </w:p>
    <w:tbl>
      <w:tblPr>
        <w:tblStyle w:val="MediumGrid2-Accent6"/>
        <w:tblW w:type="auto" w:w="0"/>
        <w:tblLook w:firstColumn="1" w:firstRow="1" w:lastColumn="0" w:lastRow="0" w:noHBand="0" w:noVBand="1" w:val="04A0"/>
      </w:tblPr>
      <w:tblGrid>
        <w:gridCol w:w="1728"/>
        <w:gridCol w:w="1728"/>
        <w:gridCol w:w="1728"/>
        <w:gridCol w:w="1728"/>
        <w:gridCol w:w="1728"/>
      </w:tblGrid>
      <w:tr>
        <w:tc>
          <w:tcPr>
            <w:tcW w:type="dxa" w:w="1728"/>
          </w:tcPr>
          <w:p>
            <w:r>
              <w:t>Apellido</w:t>
            </w:r>
          </w:p>
        </w:tc>
        <w:tc>
          <w:tcPr>
            <w:tcW w:type="dxa" w:w="1728"/>
          </w:tcPr>
          <w:p>
            <w:r>
              <w:t>Nombre</w:t>
            </w:r>
          </w:p>
        </w:tc>
        <w:tc>
          <w:tcPr>
            <w:tcW w:type="dxa" w:w="1728"/>
          </w:tcPr>
          <w:p>
            <w:r>
              <w:t>SNI</w:t>
            </w:r>
          </w:p>
        </w:tc>
        <w:tc>
          <w:tcPr>
            <w:tcW w:type="dxa" w:w="1728"/>
          </w:tcPr>
          <w:p>
            <w:r>
              <w:t>Categoria</w:t>
            </w:r>
          </w:p>
        </w:tc>
        <w:tc>
          <w:tcPr>
            <w:tcW w:type="dxa" w:w="1728"/>
          </w:tcPr>
          <w:p>
            <w:r>
              <w:t>Reporte enviado</w:t>
            </w:r>
          </w:p>
        </w:tc>
      </w:tr>
      <w:tr>
        <w:tc>
          <w:tcPr>
            <w:tcW w:type="dxa" w:w="1728"/>
          </w:tcPr>
          <w:p>
            <w:r>
              <w:t>Benitez</w:t>
            </w:r>
          </w:p>
        </w:tc>
        <w:tc>
          <w:tcPr>
            <w:tcW w:type="dxa" w:w="1728"/>
          </w:tcPr>
          <w:p>
            <w:r>
              <w:t>Alexis</w:t>
            </w:r>
          </w:p>
        </w:tc>
        <w:tc>
          <w:tcPr>
            <w:tcW w:type="dxa" w:w="1728"/>
          </w:tcPr>
          <w:p>
            <w:r>
              <w:t>Nivel 1</w:t>
            </w:r>
          </w:p>
        </w:tc>
        <w:tc>
          <w:tcPr>
            <w:tcW w:type="dxa" w:w="1728"/>
          </w:tcPr>
          <w:p>
            <w:r>
              <w:t>Investigador posdoctoral</w:t>
            </w:r>
          </w:p>
        </w:tc>
        <w:tc>
          <w:tcPr>
            <w:tcW w:type="dxa" w:w="1728"/>
          </w:tcPr>
          <w:p>
            <w:r>
              <w:t>ok</w:t>
            </w:r>
          </w:p>
        </w:tc>
      </w:tr>
      <w:tr>
        <w:tc>
          <w:tcPr>
            <w:tcW w:type="dxa" w:w="1728"/>
          </w:tcPr>
          <w:p>
            <w:r>
              <w:t>Florez</w:t>
            </w:r>
          </w:p>
        </w:tc>
        <w:tc>
          <w:tcPr>
            <w:tcW w:type="dxa" w:w="1728"/>
          </w:tcPr>
          <w:p>
            <w:r>
              <w:t>Angel</w:t>
            </w:r>
          </w:p>
        </w:tc>
        <w:tc>
          <w:tcPr>
            <w:tcW w:type="dxa" w:w="1728"/>
          </w:tcPr>
          <w:p>
            <w:r>
              <w:t>Nivel 3</w:t>
            </w:r>
          </w:p>
        </w:tc>
        <w:tc>
          <w:tcPr>
            <w:tcW w:type="dxa" w:w="1728"/>
          </w:tcPr>
          <w:p>
            <w:r/>
          </w:p>
        </w:tc>
        <w:tc>
          <w:tcPr>
            <w:tcW w:type="dxa" w:w="1728"/>
          </w:tcPr>
          <w:p>
            <w:r/>
          </w:p>
        </w:tc>
      </w:tr>
    </w:tbl>
    <w:p/>
    <w:p/>
    <w:tbl>
      <w:tblPr>
        <w:tblStyle w:val="MediumGrid2-Accent6"/>
        <w:tblW w:type="auto" w:w="0"/>
        <w:tblLook w:firstColumn="1" w:firstRow="1" w:lastColumn="0" w:lastRow="0" w:noHBand="0" w:noVBand="1" w:val="04A0"/>
      </w:tblPr>
      <w:tblGrid>
        <w:gridCol w:w="2160"/>
        <w:gridCol w:w="2160"/>
        <w:gridCol w:w="2160"/>
        <w:gridCol w:w="2160"/>
      </w:tblGrid>
      <w:tr>
        <w:tc>
          <w:tcPr>
            <w:tcW w:type="dxa" w:w="2160"/>
          </w:tcPr>
          <w:p>
            <w:r>
              <w:t>Citas</w:t>
            </w:r>
          </w:p>
        </w:tc>
        <w:tc>
          <w:tcPr>
            <w:tcW w:type="dxa" w:w="2160"/>
          </w:tcPr>
          <w:p>
            <w:r>
              <w:t>Nombre Corto</w:t>
            </w:r>
          </w:p>
        </w:tc>
        <w:tc>
          <w:tcPr>
            <w:tcW w:type="dxa" w:w="2160"/>
          </w:tcPr>
          <w:p>
            <w:r>
              <w:t>Totales</w:t>
            </w:r>
          </w:p>
        </w:tc>
        <w:tc>
          <w:tcPr>
            <w:tcW w:type="dxa" w:w="2160"/>
          </w:tcPr>
          <w:p>
            <w:r>
              <w:t>Periodo</w:t>
            </w:r>
          </w:p>
        </w:tc>
      </w:tr>
      <w:tr>
        <w:tc>
          <w:tcPr>
            <w:tcW w:type="dxa" w:w="2160"/>
          </w:tcPr>
          <w:p>
            <w:r>
              <w:t>234</w:t>
            </w:r>
          </w:p>
        </w:tc>
        <w:tc>
          <w:tcPr>
            <w:tcW w:type="dxa" w:w="2160"/>
          </w:tcPr>
          <w:p>
            <w:r>
              <w:t>Alex A.</w:t>
            </w:r>
          </w:p>
        </w:tc>
        <w:tc>
          <w:tcPr>
            <w:tcW w:type="dxa" w:w="2160"/>
          </w:tcPr>
          <w:p>
            <w:r>
              <w:t>23</w:t>
            </w:r>
          </w:p>
        </w:tc>
        <w:tc>
          <w:tcPr>
            <w:tcW w:type="dxa" w:w="2160"/>
          </w:tcPr>
          <w:p>
            <w:r>
              <w:t>2019B: ene-dic</w:t>
            </w:r>
          </w:p>
        </w:tc>
      </w:tr>
      <w:tr>
        <w:tc>
          <w:tcPr>
            <w:tcW w:type="dxa" w:w="2160"/>
          </w:tcPr>
          <w:p>
            <w:r>
              <w:t>100</w:t>
            </w:r>
          </w:p>
        </w:tc>
        <w:tc>
          <w:tcPr>
            <w:tcW w:type="dxa" w:w="2160"/>
          </w:tcPr>
          <w:p>
            <w:r>
              <w:t>Angel F.</w:t>
            </w:r>
          </w:p>
        </w:tc>
        <w:tc>
          <w:tcPr>
            <w:tcW w:type="dxa" w:w="2160"/>
          </w:tcPr>
          <w:p>
            <w:r>
              <w:t>12</w:t>
            </w:r>
          </w:p>
        </w:tc>
        <w:tc>
          <w:tcPr>
            <w:tcW w:type="dxa" w:w="2160"/>
          </w:tcPr>
          <w:p>
            <w:r>
              <w:t>2019B: ene-dic</w:t>
            </w:r>
          </w:p>
        </w:tc>
      </w:tr>
    </w:tbl>
    <w:p/>
    <w:p/>
    <w:tbl>
      <w:tblPr>
        <w:tblStyle w:val="MediumGrid2-Accent6"/>
        <w:tblW w:type="auto" w:w="0"/>
        <w:tblLook w:firstColumn="1" w:firstRow="1" w:lastColumn="0" w:lastRow="0" w:noHBand="0" w:noVBand="1" w:val="04A0"/>
      </w:tblPr>
      <w:tblGrid>
        <w:gridCol w:w="4320"/>
        <w:gridCol w:w="4320"/>
      </w:tblGrid>
      <w:tr>
        <w:tc>
          <w:tcPr>
            <w:tcW w:type="dxa" w:w="4320"/>
          </w:tcPr>
          <w:p>
            <w:r>
              <w:t>Nombre Corto</w:t>
            </w:r>
          </w:p>
        </w:tc>
        <w:tc>
          <w:tcPr>
            <w:tcW w:type="dxa" w:w="4320"/>
          </w:tcPr>
          <w:p>
            <w:r>
              <w:t>Indice-h</w:t>
            </w:r>
          </w:p>
        </w:tc>
      </w:tr>
      <w:tr>
        <w:tc>
          <w:tcPr>
            <w:tcW w:type="dxa" w:w="4320"/>
          </w:tcPr>
          <w:p>
            <w:r>
              <w:t>Alex A.</w:t>
            </w:r>
          </w:p>
        </w:tc>
        <w:tc>
          <w:tcPr>
            <w:tcW w:type="dxa" w:w="4320"/>
          </w:tcPr>
          <w:p>
            <w:r>
              <w:t>23</w:t>
            </w:r>
          </w:p>
        </w:tc>
      </w:tr>
      <w:tr>
        <w:tc>
          <w:tcPr>
            <w:tcW w:type="dxa" w:w="4320"/>
          </w:tcPr>
          <w:p>
            <w:r>
              <w:t>Angel F.</w:t>
            </w:r>
          </w:p>
        </w:tc>
        <w:tc>
          <w:tcPr>
            <w:tcW w:type="dxa" w:w="4320"/>
          </w:tcPr>
          <w:p>
            <w:r>
              <w:t>25</w:t>
            </w:r>
          </w:p>
        </w:tc>
      </w:tr>
    </w:tbl>
    <w:p>
      <w:r>
        <w:br w:type="page"/>
      </w:r>
    </w:p>
    <w:p>
      <w:pPr>
        <w:jc w:val="center"/>
      </w:pPr>
      <w:r>
        <w:rPr>
          <w:b/>
        </w:rPr>
        <w:t>INAOE</w:t>
      </w:r>
    </w:p>
    <w:p>
      <w:pPr>
        <w:jc w:val="center"/>
      </w:pPr>
      <w:r>
        <w:rPr>
          <w:b/>
        </w:rPr>
        <w:t>Reporte de Productividad Unificado</w:t>
      </w:r>
    </w:p>
    <w:p>
      <w:r>
        <w:rPr>
          <w:b/>
          <w:u w:val="single"/>
        </w:rPr>
        <w:t>PERIODO DEL REPORTE: ENERO-JUNIO DE 2019</w:t>
      </w:r>
    </w:p>
    <w:p>
      <w:r>
        <w:t>El presente reporte agrupa toda la información de productividad del investigador y es solicitado dos veces al año. La información aquícontenida es utilizada para los reportes bianuales entregados a H. Junta de Gobierno y para el procesode asignación de Estímulos al Desempeño Académico (EDA).</w:t>
      </w:r>
    </w:p>
    <w:p>
      <w:r>
        <w:t>Se solicita resaltar la participación de estudiantes en los puntos en que estén involucrados(publicaciones, proyectos, patentes, etc.) colocando sus nombres en texto color rojo.</w:t>
      </w:r>
    </w:p>
    <w:p>
      <w:pPr>
        <w:jc w:val="center"/>
      </w:pPr>
      <w:r>
        <w:rPr>
          <w:b/>
        </w:rPr>
        <w:t>I. INVESTIGACIÓN CIENTÍFICA</w:t>
      </w:r>
    </w:p>
    <w:p>
      <w:r>
        <w:t>1.Artículos científicos arbitrados en revistas periódicas indizadas en el primer cuartil.</w:t>
      </w:r>
    </w:p>
    <w:p>
      <w:r>
        <w:t>Alex A.</w:t>
      </w:r>
    </w:p>
    <w:p>
      <w:pPr>
        <w:pStyle w:val="ListBullet"/>
      </w:pPr>
      <w:r>
        <w:t>Falcón-Barroso, J.; van de Ven, G.; Lyubenova, M.; Mendez-Abreu, J.; Aguerri, J. A. L.; García-Lorenzo, B.; Bekeraité, S.; Sánchez, S. F.; Husemann, B.; García-Benito, R.; González Delgado, R. M.; Mast, D.; Walcher, C. J.; Zibetti, S.; Zhu, L.; Barrera-Ballesteros, J. K.; Galbany, L.; Sánchez-Blázquez, P.; Singh, R.; van den Bosch, R. C. E.; Wild, V.; Bland-Hawthorn, J.; Cid Fernandes, R.; de Lorenzo-Cáceres, A.; Gallazzi, A.; Marino, R. A.; Márquez, I.; Peletier, R. F.; Pérez, E.; Pérez, I.; Roth, M. M.; Rosales-Ortega, F. F.; Ruiz-Lara, T.; Wisotzki, L.; Ziegler, B.</w:t>
      </w:r>
      <w:r>
        <w:t xml:space="preserve"> </w:t>
      </w:r>
      <w:r>
        <w:t>The CALIFA view on stellar angular momentum across the Hubble sequence</w:t>
      </w:r>
      <w:r>
        <w:t xml:space="preserve"> </w:t>
      </w:r>
      <w:r>
        <w:t>12</w:t>
      </w:r>
      <w:r>
        <w:t>/</w:t>
      </w:r>
      <w:r>
        <w:t>2019</w:t>
      </w:r>
      <w:r>
        <w:t xml:space="preserve"> </w:t>
      </w:r>
      <w:r>
        <w:t>Astronomy and Astrophysics</w:t>
      </w:r>
      <w:r>
        <w:t xml:space="preserve"> </w:t>
      </w:r>
      <w:r>
        <w:t>A59</w:t>
      </w:r>
      <w:r>
        <w:t xml:space="preserve"> </w:t>
      </w:r>
      <w:r>
        <w:t>632</w:t>
      </w:r>
      <w:r>
        <w:t xml:space="preserve"> </w:t>
      </w:r>
      <w:r>
        <w:rPr>
          <w:color w:val="FF0000"/>
        </w:rPr>
      </w:r>
      <w:r>
        <w:t xml:space="preserve"> </w:t>
      </w:r>
      <w:r>
        <w:t>10.1051/0004-6361/201936413</w:t>
      </w:r>
      <w:r>
        <w:t xml:space="preserve"> </w:t>
      </w:r>
      <w:r>
        <w:rPr>
          <w:color w:val="4224E9"/>
        </w:rPr>
        <w:t>https://ui.adsabs.harvard.edu/abs/2019A&amp;A...632A..59F/abstract</w:t>
      </w:r>
    </w:p>
    <w:p>
      <w:r>
        <w:t>Alex A.</w:t>
      </w:r>
    </w:p>
    <w:p>
      <w:pPr>
        <w:pStyle w:val="ListBullet"/>
      </w:pPr>
      <w:r>
        <w:t>Rosales, Stephanie M.; Miller, Margaret W.; Williams, Dana E.; Traylor-Knowles, Nikki; Young, Benjamin; Serrano, Xaymara M.</w:t>
      </w:r>
      <w:r>
        <w:t xml:space="preserve"> </w:t>
      </w:r>
      <w:r>
        <w:t>Microbiome differences in disease-resistant vs. susceptible Acropora corals subjected to disease challenge assays</w:t>
      </w:r>
      <w:r>
        <w:t xml:space="preserve"> </w:t>
      </w:r>
      <w:r>
        <w:t>12</w:t>
      </w:r>
      <w:r>
        <w:t>/</w:t>
      </w:r>
      <w:r>
        <w:t>2019</w:t>
      </w:r>
      <w:r>
        <w:t xml:space="preserve"> </w:t>
      </w:r>
      <w:r>
        <w:t>Scientific Reports</w:t>
      </w:r>
      <w:r>
        <w:t xml:space="preserve"> </w:t>
      </w:r>
      <w:r>
        <w:t>18279</w:t>
      </w:r>
      <w:r>
        <w:t xml:space="preserve"> </w:t>
      </w:r>
      <w:r>
        <w:t>9</w:t>
      </w:r>
      <w:r>
        <w:t xml:space="preserve"> </w:t>
      </w:r>
      <w:r>
        <w:rPr>
          <w:color w:val="FF0000"/>
        </w:rPr>
      </w:r>
      <w:r>
        <w:t xml:space="preserve"> </w:t>
      </w:r>
      <w:r>
        <w:t>10.1038/s41598-019-54855-y</w:t>
      </w:r>
      <w:r>
        <w:t xml:space="preserve"> </w:t>
      </w:r>
      <w:r>
        <w:rPr>
          <w:color w:val="4224E9"/>
        </w:rPr>
        <w:t>https://ui.adsabs.harvard.edu/abs/2019NatSR...918279R/abstract</w:t>
      </w:r>
    </w:p>
    <w:p>
      <w:r>
        <w:t>Angel F.</w:t>
      </w:r>
    </w:p>
    <w:p>
      <w:pPr>
        <w:pStyle w:val="ListBullet"/>
      </w:pPr>
      <w:r>
        <w:t>Behroozi, Peter; Wechsler, Risa H.; Hearin, Andrew P.; Conroy, Charlie</w:t>
      </w:r>
      <w:r>
        <w:t xml:space="preserve"> </w:t>
      </w:r>
      <w:r>
        <w:t>UNIVERSEMACHINE: The correlation between galaxy growth and dark matter halo assembly from z = 0-10</w:t>
      </w:r>
      <w:r>
        <w:t xml:space="preserve"> </w:t>
      </w:r>
      <w:r>
        <w:t>9</w:t>
      </w:r>
      <w:r>
        <w:t>/</w:t>
      </w:r>
      <w:r>
        <w:t>2019</w:t>
      </w:r>
      <w:r>
        <w:t xml:space="preserve"> </w:t>
      </w:r>
      <w:r>
        <w:t>Monthly Notices of the Royal Astronomical Society</w:t>
      </w:r>
      <w:r>
        <w:t xml:space="preserve"> </w:t>
      </w:r>
      <w:r>
        <w:t>3143</w:t>
      </w:r>
      <w:r>
        <w:t xml:space="preserve"> </w:t>
      </w:r>
      <w:r>
        <w:t>488</w:t>
      </w:r>
      <w:r>
        <w:t xml:space="preserve"> </w:t>
      </w:r>
      <w:r>
        <w:rPr>
          <w:color w:val="FF0000"/>
        </w:rPr>
      </w:r>
      <w:r>
        <w:t xml:space="preserve"> </w:t>
      </w:r>
      <w:r>
        <w:t>10.1093/mnras/stz1182</w:t>
      </w:r>
      <w:r>
        <w:t xml:space="preserve"> </w:t>
      </w:r>
      <w:r>
        <w:rPr>
          <w:color w:val="4224E9"/>
        </w:rPr>
        <w:t>https://ui.adsabs.harvard.edu/abs/2019MNRAS.488.3143B/abstract</w:t>
      </w:r>
    </w:p>
    <w:p>
      <w:r>
        <w:t>2.Artículos científicos arbitrados en revistas periódicas indizadas en segundo o tercer cuartil.</w:t>
      </w:r>
    </w:p>
    <w:p>
      <w:r>
        <w:t>Alex A.</w:t>
      </w:r>
    </w:p>
    <w:p>
      <w:pPr>
        <w:pStyle w:val="ListBullet"/>
      </w:pPr>
      <w:r>
        <w:t>Mollá, M.; Wekesa, S.; Cavichia, O.; Díaz, Á. I.; Gibson, B. K.; Rosales-Ortega, F. F.; Ascasibar, Y.; Wamalwa, D. S.; Sánchez, S. F.</w:t>
      </w:r>
      <w:r>
        <w:t xml:space="preserve"> </w:t>
      </w:r>
      <w:r>
        <w:t>2D-Galactic chemical evolution: the role of the spiral density wave</w:t>
      </w:r>
      <w:r>
        <w:t xml:space="preserve"> </w:t>
      </w:r>
      <w:r>
        <w:t>11</w:t>
      </w:r>
      <w:r>
        <w:t>/</w:t>
      </w:r>
      <w:r>
        <w:t>2019</w:t>
      </w:r>
      <w:r>
        <w:t xml:space="preserve"> </w:t>
      </w:r>
      <w:r>
        <w:t>Monthly Notices of the Royal Astronomical Society</w:t>
      </w:r>
      <w:r>
        <w:t xml:space="preserve"> </w:t>
      </w:r>
      <w:r>
        <w:t>665</w:t>
      </w:r>
      <w:r>
        <w:t xml:space="preserve"> </w:t>
      </w:r>
      <w:r>
        <w:t>490</w:t>
      </w:r>
      <w:r>
        <w:t xml:space="preserve"> </w:t>
      </w:r>
      <w:r>
        <w:rPr>
          <w:color w:val="FF0000"/>
        </w:rPr>
      </w:r>
      <w:r>
        <w:t xml:space="preserve"> </w:t>
      </w:r>
      <w:r>
        <w:t>10.1093/mnras/stz2537</w:t>
      </w:r>
      <w:r>
        <w:t xml:space="preserve"> </w:t>
      </w:r>
      <w:r>
        <w:rPr>
          <w:color w:val="4224E9"/>
        </w:rPr>
        <w:t>https://ui.adsabs.harvard.edu/abs/2019MNRAS.490..665M/abstract</w:t>
      </w:r>
    </w:p>
    <w:p>
      <w:r>
        <w:t>Angel F.</w:t>
      </w:r>
    </w:p>
    <w:p>
      <w:pPr>
        <w:pStyle w:val="ListBullet"/>
      </w:pPr>
      <w:r>
        <w:t>Dey, Arjun; Schlegel, David J.; Lang, Dustin; Blum, Robert; Burleigh, Kaylan; Fan, Xiaohui; Findlay, Joseph R.; Finkbeiner, Doug; Herrera, David; Juneau, Stéphanie; Landriau, Martin; Levi, Michael; McGreer, Ian; Meisner, Aaron; Myers, Adam D.; Moustakas, John; Nugent, Peter; Patej, Anna; Schlafly, Edward F.; Walker, Alistair R.; Valdes, Francisco; Weaver, Benjamin A.; Yèche, Christophe; Zou, Hu; Zhou, Xu; Abareshi, Behzad; Abbott, T. M. C.; Abolfathi, Bela; Aguilera, C.; Alam, Shadab; Allen, Lori; Alvarez, A.; Annis, James; Ansarinejad, Behzad; Aubert, Marie; Beechert, Jacqueline; Bell, Eric F.; BenZvi, Segev Y.; Beutler, Florian; Bielby, Richard M.; Bolton, Adam S.; Briceño, César; Buckley-Geer, Elizabeth J.; Butler, Karen; Calamida, Annalisa; Carlberg, Raymond G.; Carter, Paul; Casas, Ricard; Castander, Francisco J.; Choi, Yumi; Comparat, Johan; Cukanovaite, Elena; Delubac, Timothée; DeVries, Kaitlin; Dey, Sharmila; Dhungana, Govinda; Dickinson, Mark; Ding, Zhejie; Donaldson, John B.; Duan, Yutong; Duckworth, Christopher J.; Eftekharzadeh, Sarah; Eisenstein, Daniel J.; Etourneau, Thomas; Fagrelius, Parker A.; Farihi, Jay; Fitzpatrick, Mike; Font-Ribera, Andreu; Fulmer, Leah; Gänsicke, Boris T.; Gaztanaga, Enrique; George, Koshy; Gerdes, David W.; Gontcho, Satya Gontcho A.; Gorgoni, Claudio; Green, Gregory; Guy, Julien; Harmer, Diane; Hernandez, M.; Honscheid, Klaus; Huang, Lijuan Wendy; James, David J.; Jannuzi, Buell T.; Jiang, Linhua; Joyce, Richard; Karcher, Armin; Karkar, Sonia; Kehoe, Robert; Kneib, Jean-Paul; Kueter-Young, Andrea; Lan, Ting-Wen; Lauer, Tod R.; Le Guillou, Laurent; Le Van Suu, Auguste; Lee, Jae Hyeon; Lesser, Michael; Perreault Levasseur, Laurence; Li, Ting S.; Mann, Justin L.; Marshall, Robert; Martínez-Vázquez, C. E.; Martini, Paul; du Mas des Bourboux, Hélion; McManus, Sean; Meier, Tobias Gabriel; Ménard, Brice; Metcalfe, Nigel; Muñoz-Gutiérrez, Andrea; Najita, Joan; Napier, Kevin; Narayan, Gautham; Newman, Jeffrey A.; Nie, Jundan; Nord, Brian; Norman, Dara J.; Olsen, Knut A. G.; Paat, Anthony; Palanque-Delabrouille, Nathalie; Peng, Xiyan; Poppett, Claire L.; Poremba, Megan R.; Prakash, Abhishek; Rabinowitz, David; Raichoor, Anand; Rezaie, Mehdi; Robertson, A. N.; Roe, Natalie A.; Ross, Ashley J.; Ross, Nicholas P.; Rudnick, Gregory; Safonova, Sasha; Saha, Abhijit; Sánchez, F. Javier; Savary, Elodie; Schweiker, Heidi; Scott, Adam; Seo, Hee-Jong; Shan, Huanyuan; Silva, David R.; Slepian, Zachary; Soto, Christian; Sprayberry, David; Staten, Ryan; Stillman, Coley M.; Stupak, Robert J.; Summers, David L.; Sien Tie, Suk; Tirado, H.; Vargas-Magaña, Mariana; Vivas, A. Katherina; Wechsler, Risa H.; Williams, Doug; Yang, Jinyi; Yang, Qian; Yapici, Tolga; Zaritsky, Dennis; Zenteno, A.; Zhang, Kai; Zhang, Tianmeng; Zhou, Rongpu; Zhou, Zhimin</w:t>
      </w:r>
      <w:r>
        <w:t xml:space="preserve"> </w:t>
      </w:r>
      <w:r>
        <w:t>Overview of the DESI Legacy Imaging Surveys</w:t>
      </w:r>
      <w:r>
        <w:t xml:space="preserve"> </w:t>
      </w:r>
      <w:r>
        <w:t>5</w:t>
      </w:r>
      <w:r>
        <w:t>/</w:t>
      </w:r>
      <w:r>
        <w:t>2019</w:t>
      </w:r>
      <w:r>
        <w:t xml:space="preserve"> </w:t>
      </w:r>
      <w:r>
        <w:t>The Astronomical Journal</w:t>
      </w:r>
      <w:r>
        <w:t xml:space="preserve"> </w:t>
      </w:r>
      <w:r>
        <w:t>168</w:t>
      </w:r>
      <w:r>
        <w:t xml:space="preserve"> </w:t>
      </w:r>
      <w:r>
        <w:t>157</w:t>
      </w:r>
      <w:r>
        <w:t xml:space="preserve"> </w:t>
      </w:r>
      <w:r>
        <w:rPr>
          <w:color w:val="FF0000"/>
        </w:rPr>
      </w:r>
      <w:r>
        <w:t xml:space="preserve"> </w:t>
      </w:r>
      <w:r>
        <w:t>10.3847/1538-3881/ab089d</w:t>
      </w:r>
      <w:r>
        <w:t xml:space="preserve"> </w:t>
      </w:r>
      <w:r>
        <w:rPr>
          <w:color w:val="4224E9"/>
        </w:rPr>
        <w:t>https://ui.adsabs.harvard.edu/abs/2019AJ....157..168D/abstract</w:t>
      </w:r>
    </w:p>
    <w:p>
      <w:r>
        <w:t>3.Artículos científicos arbitrados en revistas periódicas indizadas en cuarto cuartil.</w:t>
      </w:r>
    </w:p>
    <w:p>
      <w:r>
        <w:t>Alex A.</w:t>
      </w:r>
    </w:p>
    <w:p>
      <w:pPr>
        <w:pStyle w:val="ListBullet"/>
      </w:pPr>
      <w:r>
        <w:t>Rodríguez-Baras, M.; Díaz, A. I.; Rosales-Ortega, F. F.</w:t>
      </w:r>
      <w:r>
        <w:t xml:space="preserve"> </w:t>
      </w:r>
      <w:r>
        <w:t>Inner and outer star forming regions over the disks of spiral galaxies. II. A comparative of physical properties and evolutionary stages</w:t>
      </w:r>
      <w:r>
        <w:t xml:space="preserve"> </w:t>
      </w:r>
      <w:r>
        <w:t>11</w:t>
      </w:r>
      <w:r>
        <w:t>/</w:t>
      </w:r>
      <w:r>
        <w:t>2019</w:t>
      </w:r>
      <w:r>
        <w:t xml:space="preserve"> </w:t>
      </w:r>
      <w:r>
        <w:t>Astronomy and Astrophysics</w:t>
      </w:r>
      <w:r>
        <w:t xml:space="preserve"> </w:t>
      </w:r>
      <w:r>
        <w:t>A23</w:t>
      </w:r>
      <w:r>
        <w:t xml:space="preserve"> </w:t>
      </w:r>
      <w:r>
        <w:t>631</w:t>
      </w:r>
      <w:r>
        <w:t xml:space="preserve"> </w:t>
      </w:r>
      <w:r>
        <w:rPr>
          <w:color w:val="FF0000"/>
        </w:rPr>
      </w:r>
      <w:r>
        <w:t xml:space="preserve"> </w:t>
      </w:r>
      <w:r>
        <w:t>10.1051/0004-6361/201935020</w:t>
      </w:r>
      <w:r>
        <w:t xml:space="preserve"> </w:t>
      </w:r>
      <w:r>
        <w:rPr>
          <w:color w:val="4224E9"/>
        </w:rPr>
        <w:t>https://ui.adsabs.harvard.edu/abs/2019A&amp;A...631A..23R/abstract</w:t>
      </w:r>
    </w:p>
    <w:p>
      <w:r>
        <w:t>Angel F.</w:t>
      </w:r>
    </w:p>
    <w:p>
      <w:pPr>
        <w:pStyle w:val="ListBullet"/>
      </w:pPr>
      <w:r>
        <w:t>Perley, Daniel A.; Mazzali, Paolo A.; Yan, Lin; Cenko, S. Bradley; Gezari, Suvi; Taggart, Kirsty; Blagorodnova, Nadia; Fremling, Christoffer; Mockler, Brenna; Singh, Avinash; Tominaga, Nozomu; Tanaka, Masaomi; Watson, Alan M.; Ahumada, Tomás; Anupama, G. C.; Ashall, Chris; Becerra, Rosa L.; Bersier, David; Bhalerao, Varun; Bloom, Joshua S.; Butler, Nathaniel R.; Copperwheat, Chris; Coughlin, Michael W.; De, Kishalay; Drake, Andrew J.; Duev, Dmitry A.; Frederick, Sara; González, J. Jesús; Goobar, Ariel; Heida, Marianne; Ho, Anna Y. Q.; Horst, John; Hung, Tiara; Itoh, Ryosuke; Jencson, Jacob E.; Kasliwal, Mansi M.; Kawai, Nobuyuki; Khanam, Tanazza; Kulkarni, Shrinivas R.; Kumar, Brajesh; Kumar, Harsh; Kutyrev, Alexander S.; Lee, William H.; Maeda, Keiichi; Mahabal, Ashish; Murata, Katsuhiro L.; Neill, James D.; Ngeow, Chow-Choong; Penprase, Bryan; Pian, Elena; Quimby, Robert; Ramirez-Ruiz, Enrico; Richer, Michael G.; Román-Zúñiga, Carlos G.; Sahu, D. K.; Srivastav, Shubham; Socia, Quentin; Sollerman, Jesper; Tachibana, Yutaro; Taddia, Francesco; Tinyanont, Samaporn; Troja, Eleonora; Ward, Charlotte; Wee, Jerrick; Yu, Po-Chieh</w:t>
      </w:r>
      <w:r>
        <w:t xml:space="preserve"> </w:t>
      </w:r>
      <w:r>
        <w:t>The fast, luminous ultraviolet transient AT2018cow: extreme supernova, or disruption of a star by an intermediate-mass black hole?</w:t>
      </w:r>
      <w:r>
        <w:t xml:space="preserve"> </w:t>
      </w:r>
      <w:r>
        <w:t>3</w:t>
      </w:r>
      <w:r>
        <w:t>/</w:t>
      </w:r>
      <w:r>
        <w:t>2019</w:t>
      </w:r>
      <w:r>
        <w:t xml:space="preserve"> </w:t>
      </w:r>
      <w:r>
        <w:t>Monthly Notices of the Royal Astronomical Society</w:t>
      </w:r>
      <w:r>
        <w:t xml:space="preserve"> </w:t>
      </w:r>
      <w:r>
        <w:t>1031</w:t>
      </w:r>
      <w:r>
        <w:t xml:space="preserve"> </w:t>
      </w:r>
      <w:r>
        <w:t>484</w:t>
      </w:r>
      <w:r>
        <w:t xml:space="preserve"> </w:t>
      </w:r>
      <w:r>
        <w:rPr>
          <w:color w:val="FF0000"/>
        </w:rPr>
      </w:r>
      <w:r>
        <w:t xml:space="preserve"> </w:t>
      </w:r>
      <w:r>
        <w:t>10.1093/mnras/sty3420</w:t>
      </w:r>
      <w:r>
        <w:t xml:space="preserve"> </w:t>
      </w:r>
      <w:r>
        <w:rPr>
          <w:color w:val="4224E9"/>
        </w:rPr>
        <w:t>https://ui.adsabs.harvard.edu/abs/2019MNRAS.484.1031P/abstract</w:t>
      </w:r>
    </w:p>
    <w:p>
      <w:r>
        <w:t>4.Artículos científicos arbitrados en revistas del Índice CONACYT.</w:t>
      </w:r>
    </w:p>
    <w:p>
      <w:r>
        <w:t>Alex A.</w:t>
      </w:r>
    </w:p>
    <w:p>
      <w:pPr>
        <w:pStyle w:val="ListBullet"/>
      </w:pPr>
      <w:r>
        <w:t>San Martín-Pérez, R. I.; Schleicher, D. R. G.; Mennickent, R. E.; Rosales, J. A.</w:t>
      </w:r>
      <w:r>
        <w:t xml:space="preserve"> </w:t>
      </w:r>
      <w:r>
        <w:t>Dynamo effect in the double periodic variable DQ Velorum</w:t>
      </w:r>
      <w:r>
        <w:t xml:space="preserve"> </w:t>
      </w:r>
      <w:r>
        <w:t>8</w:t>
      </w:r>
      <w:r>
        <w:t>/</w:t>
      </w:r>
      <w:r>
        <w:t>2019</w:t>
      </w:r>
      <w:r>
        <w:t xml:space="preserve"> </w:t>
      </w:r>
      <w:r>
        <w:t>Boletin de la Asociacion Argentina de Astronomia La Plata Argentina</w:t>
      </w:r>
      <w:r>
        <w:t xml:space="preserve"> </w:t>
      </w:r>
      <w:r>
        <w:t>107</w:t>
      </w:r>
      <w:r>
        <w:t xml:space="preserve"> </w:t>
      </w:r>
      <w:r>
        <w:t>61</w:t>
      </w:r>
      <w:r>
        <w:t xml:space="preserve"> </w:t>
      </w:r>
      <w:r>
        <w:rPr>
          <w:color w:val="FF0000"/>
        </w:rPr>
      </w:r>
      <w:r>
        <w:t xml:space="preserve"> </w:t>
      </w:r>
      <w:r/>
      <w:r>
        <w:t xml:space="preserve"> </w:t>
      </w:r>
      <w:r>
        <w:rPr>
          <w:color w:val="4224E9"/>
        </w:rPr>
        <w:t>https://ui.adsabs.harvard.edu/abs/2019BAAA...61..107S/abstract</w:t>
      </w:r>
    </w:p>
    <w:p>
      <w:r>
        <w:t>Angel F.</w:t>
      </w:r>
    </w:p>
    <w:p>
      <w:pPr>
        <w:pStyle w:val="ListBullet"/>
      </w:pPr>
      <w:r>
        <w:t>Gaia Collaboration; Eyer, L.; Rimoldini, L.; Audard, M.; Anderson, R. I.; Nienartowicz, K.; Glass, F.; Marchal, O.; Grenon, M.; Mowlavi, N.; Holl, B.; Clementini, G.; Aerts, C.; Mazeh, T.; Evans, D. W.; Szabados, L.; Brown, A. G. A.; Vallenari, A.; Prusti, T.; de Bruijne, J. H. J.; Babusiaux, C.; Bailer-Jones, C. A. L.; Biermann, M.; Jansen, F.; Jordi, C.; Klioner, S. A.; Lammers, U.; Lindegren, L.; Luri, X.; Mignard, F.; Panem, C.; Pourbaix, D.; Randich, S.; Sartoretti, P.; Siddiqui, H. I.; Soubiran, C.; van Leeuwen, F.; Walton, N. A.; Arenou, F.; Bastian, U.; Cropper, M.; Drimmel, R.; Katz, D.; Lattanzi, M. G.; Bakker, J.; Cacciari, C.; Castañeda, J.; Chaoul, L.; Cheek, N.; De Angeli, F.; Fabricius, C.; Guerra, R.; Masana, E.; Messineo, R.; Panuzzo, P.; Portell, J.; Riello, M.; Seabroke, G. M.; Tanga, P.; Thévenin, F.; Gracia-Abril, G.; Comoretto, G.; Garcia-Reinaldos, M.; Teyssier, D.; Altmann, M.; Andrae, R.; Bellas-Velidis, I.; Benson, K.; Berthier, J.; Blomme, R.; Burgess, P.; Busso, G.; Carry, B.; Cellino, A.; Clotet, M.; Creevey, O.; Davidson, M.; De Ridder, J.; Delchambre, L.; Dell'Oro, A.; Ducourant, C.; Fernández-Hernández, J.; Fouesneau, M.; Frémat, Y.; Galluccio, L.; García-Torres, M.; González-Núñez, J.; González-Vidal, J. J.; Gosset, E.; Guy, L. P.; Halbwachs, J. -L.; Hambly, N. C.; Harrison, D. L.; Hernández, J.; Hestroffer, D.; Hodgkin, S. T.; Hutton, A.; Jasniewicz, G.; Jean-Antoine-Piccolo, A.; Jordan, S.; Korn, A. J.; Krone-Martins, A.; Lanzafame, A. C.; Lebzelter, T.; Löffler, W.; Manteiga, M.; Marrese, P. M.; Martín-Fleitas, J. M.; Moitinho, A.; Mora, A.; Muinonen, K.; Osinde, J.; Pancino, E.; Pauwels, T.; Petit, J. -M.; Recio-Blanco, A.; Richards, P. J.; Robin, A. C.; Sarro, L. M.; Siopis, C.; Smith, M.; Sozzetti, A.; Süveges, M.; Torra, J.; van Reeven, W.; Abbas, U.; Abreu Aramburu, A.; Accart, S.; Altavilla, G.; Álvarez, M. A.; Alvarez, R.; Alves, J.; Andrei, A. H.; Anglada Varela, E.; Antiche, E.; Antoja, T.; Arcay, B.; Astraatmadja, T. L.; Bach, N.; Baker, S. G.; Balaguer-Núñez, L.; Balm, P.; Barache, C.; Barata, C.; Barbato, D.; Barblan, F.; Barklem, P. S.; Barrado, D.; Barros, M.; Barstow, M. A.; Bartholomé Muñoz, S.; Bassilana, J. -L.; Becciani, U.; Bellazzini, M.; Berihuete, A.; Bertone, S.; Bianchi, L.; Bienaymé, O.; Blanco-Cuaresma, S.; Boch, T.; Boeche, C.; Bombrun, A.; Borrachero, R.; Bossini, D.; Bouquillon, S.; Bourda, G.; Bragaglia, A.; Bramante, L.; Breddels, M. A.; Bressan, A.; Brouillet, N.; Brüsemeister, T.; Brugaletta, E.; Bucciarelli, B.; Burlacu, A.; Busonero, D.; Butkevich, A. G.; Buzzi, R.; Caffau, E.; Cancelliere, R.; Cannizzaro, G.; Cantat-Gaudin, T.; Carballo, R.; Carlucci, T.; Carrasco, J. M.; Casamiquela, L.; Castellani, M.; Castro-Ginard, A.; Charlot, P.; Chemin, L.; Chiavassa, A.; Cocozza, G.; Costigan, G.; Cowell, S.; Crifo, F.; Crosta, M.; Crowley, C.; Cuypers, J.; Dafonte, C.; Damerdji, Y.; Dapergolas, A.; David, P.; David, M.; de Laverny, P.; De Luise, F.; De March, R.; de Martino, D.; de Souza, R.; de Torres, A.; Debosscher, J.; del Pozo, E.; Delbo, M.; Delgado, A.; Delgado, H. E.; Diakite, S.; Diener, C.; Distefano, E.; Dolding, C.; Drazinos, P.; Durán, J.; Edvardsson, B.; Enke, H.; Eriksson, K.; Esquej, P.; Eynard Bontemps, G.; Fabre, C.; Fabrizio, M.; Faigler, S.; Falcão, A. J.; Farràs Casas, M.; Federici, L.; Fedorets, G.; Fernique, P.; Figueras, F.; Filippi, F.; Findeisen, K.; Fonti, A.; Fraile, E.; Fraser, M.; Frézouls, B.; Gai, M.; Galleti, S.; Garabato, D.; García-Sedano, F.; Garofalo, A.; Garralda, N.; Gavel, A.; Gavras, P.; Gerssen, J.; Geyer, R.; Giacobbe, P.; Gilmore, G.; Girona, S.; Giuffrida, G.; Gomes, M.; Granvik, M.; Gueguen, A.; Guerrier, A.; Guiraud, J.; Gutiérrez-Sánchez, R.; Haigron, R.; Hatzidimitriou, D.; Hauser, M.; Haywood, M.; Heiter, U.; Helmi, A.; Heu, J.; Hilger, T.; Hobbs, D.; Hofmann, W.; Holland, G.; Huckle, H. E.; Hypki, A.; Icardi, V.; Janßen, K.; Jevardat de Fombelle, G.; Jonker, P. G.; Juhász, Á. L.; Julbe, F.; Karampelas, A.; Kewley, A.; Klar, J.; Kochoska, A.; Kohley, R.; Kolenberg, K.; Kontizas, M.; Kontizas, E.; Koposov, S. E.; Kordopatis, G.; Kostrzewa-Rutkowska, Z.; Koubsky, P.; Lambert, S.; Lanza, A. F.; Lasne, Y.; Lavigne, J. -B.; Le Fustec, Y.; Le Poncin-Lafitte, C.; Lebreton, Y.; Leccia, S.; Leclerc, N.; Lecoeur-Taibi, I.; Lenhardt, H.; Leroux, F.; Liao, S.; Licata, E.; Lindstrøm, H. E. P.; Lister, T. A.; Livanou, E.; Lobel, A.; López, M.; Lorenz, D.; Managau, S.; Mann, R. G.; Mantelet, G.; Marchant, J. M.; Marconi, M.; Marinoni, S.; Marschalkó, G.; Marshall, D. J.; Martino, M.; Marton, G.; Mary, N.; Massari, D.; Matijevič, G.; McMillan, P. J.; Messina, S.; Michalik, D.; Millar, N. R.; Molina, D.; Molinaro, R.; Molnár, L.; Montegriffo, P.; Mor, R.; Morbidelli, R.; Morel, T.; Morgenthaler, S.; Morris, D.; Mulone, A. F.; Muraveva, T.; Musella, I.; Nelemans, G.; Nicastro, L.; Noval, L.; O'Mullane, W.; Ordénovic, C.; Ordóñez-Blanco, D.; Osborne, P.; Pagani, C.; Pagano, I.; Pailler, F.; Palacin, H.; Palaversa, L.; Panahi, A.; Pawlak, M.; Piersimoni, A. M.; Pineau, F. -X.; Plachy, E.; Plum, G.; Poggio, E.; Poujoulet, E.; Prša, A.; Pulone, L.; Racero, E.; Ragaini, S.; Rambaux, N.; Ramos-Lerate, M.; Regibo, S.; Reylé, C.; Riclet, F.; Ripepi, V.; Riva, A.; Rivard, A.; Rixon, G.; Roegiers, T.; Roelens, M.; Romero-Gómez, M.; Rowell, N.; Royer, F.; Ruiz-Dern, L.; Sadowski, G.; Sagristà Sellés, T.; Sahlmann, J.; Salgado, J.; Salguero, E.; Sanna, N.; Santana-Ros, T.; Sarasso, M.; Savietto, H.; Schultheis, M.; Sciacca, E.; Segol, M.; Segovia, J. C.; Ségransan, D.; Shih, I. -C.; Siltala, L.; Silva, A. F.; Smart, R. L.; Smith, K. W.; Solano, E.; Solitro, F.; Sordo, R.; Soria Nieto, S.; Souchay, J.; Spagna, A.; Spoto, F.; Stampa, U.; Steele, I. A.; Steidelmüller, H.; Stephenson, C. A.; Stoev, H.; Suess, F. F.; Surdej, J.; Szegedi-Elek, E.; Tapiador, D.; Taris, F.; Tauran, G.; Taylor, M. B.; Teixeira, R.; Terrett, D.; Teyssandier, P.; Thuillot, W.; Titarenko, A.; Torra Clotet, F.; Turon, C.; Ulla, A.; Utrilla, E.; Uzzi, S.; Vaillant, M.; Valentini, G.; Valette, V.; van Elteren, A.; Van Hemelryck, E.; van Leeuwen, M.; Vaschetto, M.; Vecchiato, A.; Veljanoski, J.; Viala, Y.; Vicente, D.; Vogt, S.; von Essen, C.; Voss, H.; Votruba, V.; Voutsinas, S.; Walmsley, G.; Weiler, M.; Wertz, O.; Wevers, T.; Wyrzykowski, Ł.; Yoldas, A.; Žerjal, M.; Ziaeepour, H.; Zorec, J.; Zschocke, S.; Zucker, S.; Zurbach, C.; Zwitter, T.</w:t>
      </w:r>
      <w:r>
        <w:t xml:space="preserve"> </w:t>
      </w:r>
      <w:r>
        <w:t>Gaia Data Release 2. Variable stars in the colour-absolute magnitude diagram</w:t>
      </w:r>
      <w:r>
        <w:t xml:space="preserve"> </w:t>
      </w:r>
      <w:r>
        <w:t>3</w:t>
      </w:r>
      <w:r>
        <w:t>/</w:t>
      </w:r>
      <w:r>
        <w:t>2019</w:t>
      </w:r>
      <w:r>
        <w:t xml:space="preserve"> </w:t>
      </w:r>
      <w:r>
        <w:t>Astronomy and Astrophysics</w:t>
      </w:r>
      <w:r>
        <w:t xml:space="preserve"> </w:t>
      </w:r>
      <w:r>
        <w:t>A110</w:t>
      </w:r>
      <w:r>
        <w:t xml:space="preserve"> </w:t>
      </w:r>
      <w:r>
        <w:t>623</w:t>
      </w:r>
      <w:r>
        <w:t xml:space="preserve"> </w:t>
      </w:r>
      <w:r>
        <w:rPr>
          <w:color w:val="FF0000"/>
        </w:rPr>
      </w:r>
      <w:r>
        <w:t xml:space="preserve"> </w:t>
      </w:r>
      <w:r>
        <w:t>10.1051/0004-6361/201833304</w:t>
      </w:r>
      <w:r>
        <w:t xml:space="preserve"> </w:t>
      </w:r>
      <w:r>
        <w:rPr>
          <w:color w:val="4224E9"/>
        </w:rPr>
        <w:t>https://ui.adsabs.harvard.edu/abs/2019A&amp;A...623A.110G/abstract</w:t>
      </w:r>
    </w:p>
    <w:p>
      <w:r>
        <w:t>5.Artículos científicos arbitrados en revistas periódicas emergentes.</w:t>
      </w:r>
    </w:p>
    <w:p>
      <w:r>
        <w:t>Alex A.</w:t>
      </w:r>
    </w:p>
    <w:p>
      <w:pPr>
        <w:pStyle w:val="ListBullet"/>
      </w:pPr>
      <w:r>
        <w:t>Rosales, J. A.; Mennickent, R. E.</w:t>
      </w:r>
      <w:r>
        <w:t xml:space="preserve"> </w:t>
      </w:r>
      <w:r>
        <w:t>New Double Periodic Variable stars in the ASAS-SN Catalog</w:t>
      </w:r>
      <w:r>
        <w:t xml:space="preserve"> </w:t>
      </w:r>
      <w:r>
        <w:t>5</w:t>
      </w:r>
      <w:r>
        <w:t>/</w:t>
      </w:r>
      <w:r>
        <w:t>2019</w:t>
      </w:r>
      <w:r>
        <w:t xml:space="preserve"> </w:t>
      </w:r>
      <w:r>
        <w:t>Information Bulletin on Variable Stars</w:t>
      </w:r>
      <w:r>
        <w:t xml:space="preserve"> </w:t>
      </w:r>
      <w:r>
        <w:t>1</w:t>
      </w:r>
      <w:r>
        <w:t xml:space="preserve"> </w:t>
      </w:r>
      <w:r>
        <w:t>6268</w:t>
      </w:r>
      <w:r>
        <w:t xml:space="preserve"> </w:t>
      </w:r>
      <w:r>
        <w:rPr>
          <w:color w:val="FF0000"/>
        </w:rPr>
        <w:t>Alexis Benitez Arellano</w:t>
      </w:r>
      <w:r>
        <w:t xml:space="preserve"> </w:t>
      </w:r>
      <w:r>
        <w:t>10.22444/IBVS.6268</w:t>
      </w:r>
      <w:r>
        <w:t xml:space="preserve"> </w:t>
      </w:r>
      <w:r>
        <w:rPr>
          <w:color w:val="4224E9"/>
        </w:rPr>
        <w:t>https://ui.adsabs.harvard.edu/abs/2019IBVS.6268....1R/abstract</w:t>
      </w:r>
    </w:p>
    <w:p>
      <w:r>
        <w:t>Angel F.</w:t>
      </w:r>
    </w:p>
    <w:p>
      <w:pPr>
        <w:pStyle w:val="ListBullet"/>
      </w:pPr>
      <w:r>
        <w:t>Shimwell, T. W.; Tasse, C.; Hardcastle, M. J.; Mechev, A. P.; Williams, W. L.; Best, P. N.; Röttgering, H. J. A.; Callingham, J. R.; Dijkema, T. J.; de Gasperin, F.; Hoang, D. N.; Hugo, B.; Mirmont, M.; Oonk, J. B. R.; Prandoni, I.; Rafferty, D.; Sabater, J.; Smirnov, O.; van Weeren, R. J.; White, G. J.; Atemkeng, M.; Bester, L.; Bonnassieux, E.; Brüggen, M.; Brunetti, G.; Chyży, K. T.; Cochrane, R.; Conway, J. E.; Croston, J. H.; Danezi, A.; Duncan, K.; Haverkorn, M.; Heald, G. H.; Iacobelli, M.; Intema, H. T.; Jackson, N.; Jamrozy, M.; Jarvis, M. J.; Lakhoo, R.; Mevius, M.; Miley, G. K.; Morabito, L.; Morganti, R.; Nisbet, D.; Orrú, E.; Perkins, S.; Pizzo, R. F.; Schrijvers, C.; Smith, D. J. B.; Vermeulen, R.; Wise, M. W.; Alegre, L.; Bacon, D. J.; van Bemmel, I. M.; Beswick, R. J.; Bonafede, A.; Botteon, A.; Bourke, S.; Brienza, M.; Calistro Rivera, G.; Cassano, R.; Clarke, A. O.; Conselice, C. J.; Dettmar, R. J.; Drabent, A.; Dumba, C.; Emig, K. L.; Enßlin, T. A.; Ferrari, C.; Garrett, M. A.; Génova-Santos, R. T.; Goyal, A.; Gürkan, G.; Hale, C.; Harwood, J. J.; Heesen, V.; Hoeft, M.; Horellou, C.; Jackson, C.; Kokotanekov, G.; Kondapally, R.; Kunert-Bajraszewska, M.; Mahatma, V.; Mahony, E. K.; Mandal, S.; McKean, J. P.; Merloni, A.; Mingo, B.; Miskolczi, A.; Mooney, S.; Nikiel-Wroczyński, B.; O'Sullivan, S. P.; Quinn, J.; Reich, W.; Roskowiński, C.; Rowlinson, A.; Savini, F.; Saxena, A.; Schwarz, D. J.; Shulevski, A.; Sridhar, S. S.; Stacey, H. R.; Urquhart, S.; van der Wiel, M. H. D.; Varenius, E.; Webster, B.; Wilber, A.</w:t>
      </w:r>
      <w:r>
        <w:t xml:space="preserve"> </w:t>
      </w:r>
      <w:r>
        <w:t>The LOFAR Two-metre Sky Survey. II. First data release</w:t>
      </w:r>
      <w:r>
        <w:t xml:space="preserve"> </w:t>
      </w:r>
      <w:r>
        <w:t>2</w:t>
      </w:r>
      <w:r>
        <w:t>/</w:t>
      </w:r>
      <w:r>
        <w:t>2019</w:t>
      </w:r>
      <w:r>
        <w:t xml:space="preserve"> </w:t>
      </w:r>
      <w:r>
        <w:t>Astronomy and Astrophysics</w:t>
      </w:r>
      <w:r>
        <w:t xml:space="preserve"> </w:t>
      </w:r>
      <w:r>
        <w:t>A1</w:t>
      </w:r>
      <w:r>
        <w:t xml:space="preserve"> </w:t>
      </w:r>
      <w:r>
        <w:t>622</w:t>
      </w:r>
      <w:r>
        <w:t xml:space="preserve"> </w:t>
      </w:r>
      <w:r>
        <w:rPr>
          <w:color w:val="FF0000"/>
        </w:rPr>
      </w:r>
      <w:r>
        <w:t xml:space="preserve"> </w:t>
      </w:r>
      <w:r>
        <w:t>10.1051/0004-6361/201833559</w:t>
      </w:r>
      <w:r>
        <w:t xml:space="preserve"> </w:t>
      </w:r>
      <w:r>
        <w:rPr>
          <w:color w:val="4224E9"/>
        </w:rPr>
        <w:t>https://ui.adsabs.harvard.edu/abs/2019A&amp;A...622A...1S/abstract</w:t>
      </w:r>
    </w:p>
    <w:p>
      <w:r>
        <w:t>6.Artículos científicos arbitrados en revistas periódicas no indizadas.</w:t>
      </w:r>
    </w:p>
    <w:p>
      <w:r>
        <w:t>Alex A.</w:t>
      </w:r>
    </w:p>
    <w:p>
      <w:pPr>
        <w:pStyle w:val="ListBullet"/>
      </w:pPr>
      <w:r>
        <w:t>hapovalova, A. I.; Popović; , L. Č.; Afanasiev, V. L.; Ilić; , D.; Kovačević; , A.; Burenkov, A. N.; Chavushyan, V. H.; Marčeta-Mandić; , S.; Spiridonova, O.; Valdes, J. R.; Bochkarev, N. G.; Patiño-Álvarez, V.; Carrasco, L.; Zhdanova, V. E.</w:t>
      </w:r>
      <w:r>
        <w:t xml:space="preserve"> </w:t>
      </w:r>
      <w:r>
        <w:t>vgjbhknjlkmljnhbjgvfc</w:t>
      </w:r>
      <w:r>
        <w:t xml:space="preserve"> </w:t>
      </w:r>
      <w:r>
        <w:t>vgjbhknjlkmljnhbjgvfc</w:t>
      </w:r>
      <w:r>
        <w:t xml:space="preserve"> </w:t>
      </w:r>
      <w:r>
        <w:rPr>
          <w:color w:val="FF0000"/>
        </w:rPr>
        <w:t>vgjbhknjlkmljnhbjgvfc</w:t>
      </w:r>
      <w:r>
        <w:t xml:space="preserve"> </w:t>
      </w:r>
      <w:r>
        <w:t>vgjbhknjlkmljnhbjgvfc</w:t>
      </w:r>
      <w:r>
        <w:t xml:space="preserve"> </w:t>
      </w:r>
      <w:r>
        <w:rPr>
          <w:color w:val="4224E9"/>
        </w:rPr>
        <w:t>vgjbhknjlkmljnhbjgvfc</w:t>
      </w:r>
    </w:p>
    <w:p>
      <w:r>
        <w:t>7.Artículos aceptados con arbitraje internacional en revistas periódicas indizadas.</w:t>
      </w:r>
    </w:p>
    <w:p>
      <w:r>
        <w:t>Alex A.</w:t>
      </w:r>
    </w:p>
    <w:p>
      <w:pPr>
        <w:pStyle w:val="ListBullet"/>
      </w:pPr>
      <w:r>
        <w:t>Rosales, Enrique; Rodriguez, Jafet; Sheffer, Alla</w:t>
      </w:r>
      <w:r>
        <w:t xml:space="preserve"> </w:t>
      </w:r>
      <w:r>
        <w:t>SurfaceBrush: From Virtual Reality Drawings to Manifold Surfaces</w:t>
      </w:r>
      <w:r>
        <w:t xml:space="preserve"> </w:t>
      </w:r>
      <w:r>
        <w:t>4</w:t>
      </w:r>
      <w:r>
        <w:t>/</w:t>
      </w:r>
      <w:r>
        <w:t>2019</w:t>
      </w:r>
      <w:r>
        <w:t xml:space="preserve"> </w:t>
      </w:r>
      <w:r>
        <w:t>arXiv e-prints</w:t>
      </w:r>
      <w:r>
        <w:t xml:space="preserve"> </w:t>
      </w:r>
      <w:r>
        <w:t>arXiv:1904.12297</w:t>
      </w:r>
      <w:r>
        <w:t xml:space="preserve"> </w:t>
      </w:r>
      <w:r/>
      <w:r>
        <w:t xml:space="preserve"> </w:t>
      </w:r>
      <w:r>
        <w:rPr>
          <w:color w:val="FF0000"/>
        </w:rPr>
        <w:t>Alexis Benitez Arellano</w:t>
      </w:r>
      <w:r>
        <w:t xml:space="preserve"> </w:t>
      </w:r>
      <w:r/>
      <w:r>
        <w:t xml:space="preserve"> </w:t>
      </w:r>
      <w:r>
        <w:rPr>
          <w:color w:val="4224E9"/>
        </w:rPr>
        <w:t>https://ui.adsabs.harvard.edu/abs/2019arXiv190412297R/abstract</w:t>
      </w:r>
    </w:p>
    <w:p>
      <w:r>
        <w:t>Angel F.</w:t>
      </w:r>
    </w:p>
    <w:p>
      <w:pPr>
        <w:pStyle w:val="ListBullet"/>
      </w:pPr>
      <w:r>
        <w:t>Margutti, R.; Metzger, B. D.; Chornock, R.; Vurm, I.; Roth, N.; Grefenstette, B. W.; Savchenko, V.; Cartier, R.; Steiner, J. F.; Terreran, G.; Margalit, B.; Migliori, G.; Milisavljevic, D.; Alexander, K. D.; Bietenholz, M.; Blanchard, P. K.; Bozzo, E.; Brethauer, D.; Chilingarian, I. V.; Coppejans, D. L.; Ducci, L.; Ferrigno, C.; Fong, W.; Götz, D.; Guidorzi, C.; Hajela, A.; Hurley, K.; Kuulkers, E.; Laurent, P.; Mereghetti, S.; Nicholl, M.; Patnaude, D.; Ubertini, P.; Banovetz, J.; Bartel, N.; Berger, E.; Coughlin, E. R.; Eftekhari, T.; Frederiks, D. D.; Kozlova, A. V.; Laskar, T.; Svinkin, D. S.; Drout, M. R.; MacFadyen, A.; Paterson, K.</w:t>
      </w:r>
      <w:r>
        <w:t xml:space="preserve"> </w:t>
      </w:r>
      <w:r>
        <w:t>An Embedded X-Ray Source Shines through the Aspherical AT 2018cow: Revealing the Inner Workings of the Most Luminous Fast-evolving Optical Transients</w:t>
      </w:r>
      <w:r>
        <w:t xml:space="preserve"> </w:t>
      </w:r>
      <w:r>
        <w:t>2</w:t>
      </w:r>
      <w:r>
        <w:t>/</w:t>
      </w:r>
      <w:r>
        <w:t>2019</w:t>
      </w:r>
      <w:r>
        <w:t xml:space="preserve"> </w:t>
      </w:r>
      <w:r>
        <w:t>The Astrophysical Journal</w:t>
      </w:r>
      <w:r>
        <w:t xml:space="preserve"> </w:t>
      </w:r>
      <w:r>
        <w:t>18</w:t>
      </w:r>
      <w:r>
        <w:t xml:space="preserve"> </w:t>
      </w:r>
      <w:r>
        <w:t>872</w:t>
      </w:r>
      <w:r>
        <w:t xml:space="preserve"> </w:t>
      </w:r>
      <w:r>
        <w:rPr>
          <w:color w:val="FF0000"/>
        </w:rPr>
      </w:r>
      <w:r>
        <w:t xml:space="preserve"> </w:t>
      </w:r>
      <w:r>
        <w:t>10.3847/1538-4357/aafa01</w:t>
      </w:r>
      <w:r>
        <w:t xml:space="preserve"> </w:t>
      </w:r>
      <w:r>
        <w:rPr>
          <w:color w:val="4224E9"/>
        </w:rPr>
        <w:t>https://ui.adsabs.harvard.edu/abs/2019ApJ...872...18M/abstract</w:t>
      </w:r>
    </w:p>
    <w:p>
      <w:r>
        <w:t>8.Artículos aceptados con arbitraje en revistas periódicas no indizadas.</w:t>
      </w:r>
    </w:p>
    <w:p>
      <w:r>
        <w:t>Alex A.</w:t>
      </w:r>
    </w:p>
    <w:p>
      <w:pPr>
        <w:pStyle w:val="ListBullet"/>
      </w:pPr>
      <w:r>
        <w:t>hapovalova, A. I.; Popović; , L. Č.; Afanasiev, V. L.; Ilić; , D.; Kovačević; , A.; Burenkov, A. N.; Chavushyan, V. H.; Marčeta-Mandić; , S.; Spiridonova, O.; Valdes, J. R.; Bochkarev, N. G.; Patiño-Álvarez, V.; Carrasco, L.; Zhdanova, V. E.</w:t>
      </w:r>
      <w:r>
        <w:t xml:space="preserve"> </w:t>
      </w:r>
      <w:r>
        <w:t>vgjbhknjlkmljnhbjgvfc</w:t>
      </w:r>
      <w:r>
        <w:t xml:space="preserve"> </w:t>
      </w:r>
      <w:r>
        <w:t>vgjbhknjlkmljnhbjgvfc</w:t>
      </w:r>
      <w:r>
        <w:t xml:space="preserve"> </w:t>
      </w:r>
      <w:r>
        <w:rPr>
          <w:color w:val="FF0000"/>
        </w:rPr>
      </w:r>
      <w:r>
        <w:t xml:space="preserve"> </w:t>
      </w:r>
      <w:r>
        <w:t>vgjbhknjlkmljnhbjgvfc</w:t>
      </w:r>
      <w:r>
        <w:t xml:space="preserve"> </w:t>
      </w:r>
      <w:r>
        <w:rPr>
          <w:color w:val="4224E9"/>
        </w:rPr>
        <w:t>vgjbhknjlkmljnhbjgvfc</w:t>
      </w:r>
    </w:p>
    <w:p>
      <w:r>
        <w:t>9.Artículos enviados con arbitraje internacional en revistas periódicas indizadas.</w:t>
      </w:r>
    </w:p>
    <w:p>
      <w:r>
        <w:t>Alex A.</w:t>
      </w:r>
    </w:p>
    <w:p>
      <w:pPr>
        <w:pStyle w:val="ListBullet"/>
      </w:pPr>
      <w:r>
        <w:t>Branco, M. B.; Ojeda, I.; Rosales, J. C.</w:t>
      </w:r>
      <w:r>
        <w:t xml:space="preserve"> </w:t>
      </w:r>
      <w:r>
        <w:t>The set of numerical semigroups of a given multiplicity and Frobenius number</w:t>
      </w:r>
      <w:r>
        <w:t xml:space="preserve"> </w:t>
      </w:r>
      <w:r>
        <w:t>4</w:t>
      </w:r>
      <w:r>
        <w:t>/</w:t>
      </w:r>
      <w:r>
        <w:t>2019</w:t>
      </w:r>
      <w:r>
        <w:t xml:space="preserve"> </w:t>
      </w:r>
      <w:r>
        <w:t>arXiv e-prints</w:t>
      </w:r>
      <w:r>
        <w:t xml:space="preserve"> </w:t>
      </w:r>
      <w:r>
        <w:t>arXiv:1904.05551</w:t>
      </w:r>
      <w:r>
        <w:t xml:space="preserve"> </w:t>
      </w:r>
      <w:r/>
      <w:r>
        <w:t xml:space="preserve"> </w:t>
      </w:r>
      <w:r>
        <w:rPr>
          <w:color w:val="FF0000"/>
        </w:rPr>
        <w:t>Alexis Benitez Arellano</w:t>
      </w:r>
      <w:r>
        <w:t xml:space="preserve"> </w:t>
      </w:r>
      <w:r/>
      <w:r>
        <w:t xml:space="preserve"> </w:t>
      </w:r>
      <w:r>
        <w:rPr>
          <w:color w:val="4224E9"/>
        </w:rPr>
        <w:t>https://ui.adsabs.harvard.edu/abs/2019arXiv190405551B/abstract</w:t>
      </w:r>
    </w:p>
    <w:p>
      <w:r>
        <w:t>Angel F.</w:t>
      </w:r>
    </w:p>
    <w:p>
      <w:pPr>
        <w:pStyle w:val="ListBullet"/>
      </w:pPr>
      <w:r>
        <w:t>Maiolino, R.; Mannucci, F.</w:t>
      </w:r>
      <w:r>
        <w:t xml:space="preserve"> </w:t>
      </w:r>
      <w:r>
        <w:t>De re metallica: the cosmic chemical evolution of galaxies</w:t>
      </w:r>
      <w:r>
        <w:t xml:space="preserve"> </w:t>
      </w:r>
      <w:r>
        <w:t>2</w:t>
      </w:r>
      <w:r>
        <w:t>/</w:t>
      </w:r>
      <w:r>
        <w:t>2019</w:t>
      </w:r>
      <w:r>
        <w:t xml:space="preserve"> </w:t>
      </w:r>
      <w:r>
        <w:t>Astronomy and Astrophysics Review</w:t>
      </w:r>
      <w:r>
        <w:t xml:space="preserve"> </w:t>
      </w:r>
      <w:r>
        <w:t>3</w:t>
      </w:r>
      <w:r>
        <w:t xml:space="preserve"> </w:t>
      </w:r>
      <w:r>
        <w:t>27</w:t>
      </w:r>
      <w:r>
        <w:t xml:space="preserve"> </w:t>
      </w:r>
      <w:r>
        <w:rPr>
          <w:color w:val="FF0000"/>
        </w:rPr>
      </w:r>
      <w:r>
        <w:t xml:space="preserve"> </w:t>
      </w:r>
      <w:r>
        <w:t>10.1007/s00159-018-0112-2</w:t>
      </w:r>
      <w:r>
        <w:t xml:space="preserve"> </w:t>
      </w:r>
      <w:r>
        <w:rPr>
          <w:color w:val="4224E9"/>
        </w:rPr>
        <w:t>https://ui.adsabs.harvard.edu/abs/2019A&amp;ARv..27....3M/abstract</w:t>
      </w:r>
    </w:p>
    <w:p>
      <w:r>
        <w:t>10.Artículos enviados con arbitraje en revistas periódicas no indizadas.</w:t>
      </w:r>
    </w:p>
    <w:p>
      <w:r>
        <w:t>Alex A.</w:t>
      </w:r>
    </w:p>
    <w:p>
      <w:pPr>
        <w:pStyle w:val="ListBullet"/>
      </w:pPr>
      <w:r>
        <w:t>hapovalova, A. I.; Popović; , L. Č.; Afanasiev, V. L.; Ilić; , D.; Kovačević; , A.; Burenkov, A. N.; Chavushyan, V. H.; Marčeta-Mandić; , S.; Spiridonova, O.; Valdes, J. R.; Bochkarev, N. G.; Patiño-Álvarez, V.; Carrasco, L.; Zhdanova, V. E.</w:t>
      </w:r>
      <w:r>
        <w:t xml:space="preserve"> </w:t>
      </w:r>
      <w:r>
        <w:t xml:space="preserve"> hapovalova, A. I.; Popović; , L. Č.; Afanasiev, V. L.; Ilić; , D.; Kovačević; , A.; Burenkov, A. N.; Chavushyan, V. H.; Marčeta-Mandić; , S.; Spiridonova, O.; Valdes, J. R.; Bochkarev, N. G.; Patiño-Álvarez, V.; Carrasco, L.; Zhdanova, V. E.</w:t>
      </w:r>
      <w:r>
        <w:t xml:space="preserve"> </w:t>
      </w:r>
      <w:r>
        <w:t>hapovalova, A. I.; Popović; , L. Č.; Afanasiev, V. L.; Ilić; , D.; Kovačević; , A.; Burenkov, A. N.; Chavushyan, V. H.; Marčeta-Mandić; , S.; Spiridonova, O.; Valdes, J. R.; Bochkarev, N. G.; Patiño-Álvarez, V.; Carrasco, L.; Zhdanova, V. E.</w:t>
      </w:r>
      <w:r>
        <w:t xml:space="preserve"> </w:t>
      </w:r>
      <w:r>
        <w:rPr>
          <w:color w:val="FF0000"/>
        </w:rPr>
      </w:r>
      <w:r>
        <w:t xml:space="preserve"> </w:t>
      </w:r>
      <w:r>
        <w:t>hapovalova, A. I.; Popović; , L. Č.; Afanasiev, V. L.; Ilić; , D.; Kovačević; , A.; Burenkov, A. N.; Chavushyan, V. H.; Marčeta-Mandić; , S.; Spiridon</w:t>
      </w:r>
      <w:r>
        <w:t xml:space="preserve"> </w:t>
      </w:r>
      <w:r>
        <w:rPr>
          <w:color w:val="4224E9"/>
        </w:rPr>
        <w:t>hapovalova, A. I.; Popović; , L. Č.; Afanasiev, V. L.; Ilić; , D.; Kovačević; , A.; Burenkov, A. N.;</w:t>
      </w:r>
    </w:p>
    <w:p>
      <w:r>
        <w:t>11.Artículos científicos arbitrados en extenso en memorias de congresos internacionales.</w:t>
      </w:r>
    </w:p>
    <w:p>
      <w:r>
        <w:t>Alex A.</w:t>
      </w:r>
    </w:p>
    <w:p>
      <w:pPr>
        <w:pStyle w:val="ListBullet"/>
      </w:pPr>
      <w:r>
        <w:t>Mollá, M.; Wekesa, S.; Wamalwa, D. S.; Cavichia, O.; Gibson, B. K.; Díaz, Á. I.; Ascasibar, Y.; Rosales-Ortega, F. F.; Sánchez, S. F.</w:t>
      </w:r>
      <w:r>
        <w:t xml:space="preserve"> </w:t>
      </w:r>
      <w:r>
        <w:t>2D-Chemical Evolution Models: The spiral wave over-density role</w:t>
      </w:r>
      <w:r>
        <w:t xml:space="preserve"> </w:t>
      </w:r>
      <w:r>
        <w:t>3</w:t>
      </w:r>
      <w:r>
        <w:t>/</w:t>
      </w:r>
      <w:r>
        <w:t>2019</w:t>
      </w:r>
      <w:r>
        <w:t xml:space="preserve"> </w:t>
      </w:r>
      <w:r>
        <w:t>Highlights on Spanish Astrophysics X</w:t>
      </w:r>
      <w:r>
        <w:t xml:space="preserve"> </w:t>
      </w:r>
      <w:r>
        <w:t>222</w:t>
      </w:r>
      <w:r>
        <w:t xml:space="preserve"> </w:t>
      </w:r>
      <w:r/>
      <w:r>
        <w:t xml:space="preserve"> </w:t>
      </w:r>
      <w:r>
        <w:rPr>
          <w:color w:val="FF0000"/>
        </w:rPr>
        <w:t>Alexis Benitez Arellano</w:t>
      </w:r>
      <w:r>
        <w:t xml:space="preserve"> </w:t>
      </w:r>
      <w:r/>
      <w:r>
        <w:t xml:space="preserve"> </w:t>
      </w:r>
      <w:r>
        <w:rPr>
          <w:color w:val="4224E9"/>
        </w:rPr>
        <w:t>https://ui.adsabs.harvard.edu/abs/2019hsax.conf..222M/abstract</w:t>
      </w:r>
    </w:p>
    <w:p>
      <w:r>
        <w:t>Angel F.</w:t>
      </w:r>
    </w:p>
    <w:p>
      <w:pPr>
        <w:pStyle w:val="ListBullet"/>
      </w:pPr>
      <w:r>
        <w:t>Issaoun, S.; Johnson, M. D.; Blackburn, L.; Brinkerink, C. D.; Mościbrodzka, M.; Chael, A.; Goddi, C.; Martí-Vidal, I.; Wagner, J.; Doeleman, S. S.; Falcke, H.; Krichbaum, T. P.; Akiyama, K.; Bach, U.; Bouman, K. L.; Bower, G. C.; Broderick, A.; Cho, I.; Crew, G.; Dexter, J.; Fish, V.; Gold, R.; Gómez, J. L.; Hada, K.; Hernández-Gómez, A.; Janßen, M.; Kino, M.; Kramer, M.; Loinard, L.; Lu, R. -S.; Markoff, S.; Marrone, D. P.; Matthews, L. D.; Moran, J. M.; Müller, C.; Roelofs, F.; Ros, E.; Rottmann, H.; Sanchez, S.; Tilanus, R. P. J.; de Vicente, P.; Wielgus, M.; Zensus, J. A.; Zhao, G. -Y.</w:t>
      </w:r>
      <w:r>
        <w:t xml:space="preserve"> </w:t>
      </w:r>
      <w:r>
        <w:t>The Size, Shape, and Scattering of Sagittarius A* at 86 GHz: First VLBI with ALMA</w:t>
      </w:r>
      <w:r>
        <w:t xml:space="preserve"> </w:t>
      </w:r>
      <w:r>
        <w:t>1</w:t>
      </w:r>
      <w:r>
        <w:t>/</w:t>
      </w:r>
      <w:r>
        <w:t>2019</w:t>
      </w:r>
      <w:r>
        <w:t xml:space="preserve"> </w:t>
      </w:r>
      <w:r>
        <w:t>The Astrophysical Journal</w:t>
      </w:r>
      <w:r>
        <w:t xml:space="preserve"> </w:t>
      </w:r>
      <w:r>
        <w:t>30</w:t>
      </w:r>
      <w:r>
        <w:t xml:space="preserve"> </w:t>
      </w:r>
      <w:r>
        <w:t>871</w:t>
      </w:r>
      <w:r>
        <w:t xml:space="preserve"> </w:t>
      </w:r>
      <w:r>
        <w:rPr>
          <w:color w:val="FF0000"/>
        </w:rPr>
      </w:r>
      <w:r>
        <w:t xml:space="preserve"> </w:t>
      </w:r>
      <w:r>
        <w:t>10.3847/1538-4357/aaf732</w:t>
      </w:r>
      <w:r>
        <w:t xml:space="preserve"> </w:t>
      </w:r>
      <w:r>
        <w:rPr>
          <w:color w:val="4224E9"/>
        </w:rPr>
        <w:t>https://ui.adsabs.harvard.edu/abs/2019ApJ...871...30I/abstract</w:t>
      </w:r>
    </w:p>
    <w:p>
      <w:r>
        <w:t>12.Artículos científicos arbitrados en extenso en memorias de congresos nacionales.</w:t>
      </w:r>
    </w:p>
    <w:p>
      <w:r>
        <w:t>Alex A.</w:t>
      </w:r>
    </w:p>
    <w:p>
      <w:pPr>
        <w:pStyle w:val="ListBullet"/>
      </w:pPr>
      <w:r>
        <w:t>Cortés, Natalia; Ávalos-Ovando, O.; Rosales, L.; Orellana, P. A.; Ulloa, S. E.</w:t>
      </w:r>
      <w:r>
        <w:t xml:space="preserve"> </w:t>
      </w:r>
      <w:r>
        <w:t>Tunable Spin-Polarized Edge Currents in Proximitized Transition Metal Dichalcogenides</w:t>
      </w:r>
      <w:r>
        <w:t xml:space="preserve"> </w:t>
      </w:r>
      <w:r>
        <w:t>3</w:t>
      </w:r>
      <w:r>
        <w:t>/</w:t>
      </w:r>
      <w:r>
        <w:t>2019</w:t>
      </w:r>
      <w:r>
        <w:t xml:space="preserve"> </w:t>
      </w:r>
      <w:r>
        <w:t>Physical Review Letters</w:t>
      </w:r>
      <w:r>
        <w:t xml:space="preserve"> </w:t>
      </w:r>
      <w:r>
        <w:t>086401</w:t>
      </w:r>
      <w:r>
        <w:t xml:space="preserve"> </w:t>
      </w:r>
      <w:r>
        <w:t>122</w:t>
      </w:r>
      <w:r>
        <w:t xml:space="preserve"> </w:t>
      </w:r>
      <w:r>
        <w:rPr>
          <w:color w:val="FF0000"/>
        </w:rPr>
        <w:t>Alexis Benitez Arellano</w:t>
      </w:r>
      <w:r>
        <w:t xml:space="preserve"> </w:t>
      </w:r>
      <w:r>
        <w:t>10.1103/PhysRevLett.122.086401</w:t>
      </w:r>
      <w:r>
        <w:t xml:space="preserve"> </w:t>
      </w:r>
      <w:r>
        <w:rPr>
          <w:color w:val="4224E9"/>
        </w:rPr>
        <w:t>https://ui.adsabs.harvard.edu/abs/2019PhRvL.122h6401C/abstract</w:t>
      </w:r>
    </w:p>
    <w:p>
      <w:r>
        <w:t>Angel F.</w:t>
      </w:r>
    </w:p>
    <w:p>
      <w:pPr>
        <w:pStyle w:val="ListBullet"/>
      </w:pPr>
      <w:r>
        <w:t>Piro, L.; Troja, E.; Zhang, B.; Ryan, G.; van Eerten, H.; Ricci, R.; Wieringa, M. H.; Tiengo, A.; Butler, N. R.; Cenko, S. B.; Fox, O. D.; Khandrika, H. G.; Novara, G.; Rossi, A.; Sakamoto, T.</w:t>
      </w:r>
      <w:r>
        <w:t xml:space="preserve"> </w:t>
      </w:r>
      <w:r>
        <w:t>A long-lived neutron star merger remnant in GW170817: constraints and clues from X-ray observations</w:t>
      </w:r>
      <w:r>
        <w:t xml:space="preserve"> </w:t>
      </w:r>
      <w:r>
        <w:t>2</w:t>
      </w:r>
      <w:r>
        <w:t>/</w:t>
      </w:r>
      <w:r>
        <w:t>2019</w:t>
      </w:r>
      <w:r>
        <w:t xml:space="preserve"> </w:t>
      </w:r>
      <w:r>
        <w:t>Monthly Notices of the Royal Astronomical Society</w:t>
      </w:r>
      <w:r>
        <w:t xml:space="preserve"> </w:t>
      </w:r>
      <w:r>
        <w:t>1912</w:t>
      </w:r>
      <w:r>
        <w:t xml:space="preserve"> </w:t>
      </w:r>
      <w:r>
        <w:t>483</w:t>
      </w:r>
      <w:r>
        <w:t xml:space="preserve"> </w:t>
      </w:r>
      <w:r>
        <w:rPr>
          <w:color w:val="FF0000"/>
        </w:rPr>
      </w:r>
      <w:r>
        <w:t xml:space="preserve"> </w:t>
      </w:r>
      <w:r>
        <w:t>10.1093/mnras/sty3047</w:t>
      </w:r>
      <w:r>
        <w:t xml:space="preserve"> </w:t>
      </w:r>
      <w:r>
        <w:rPr>
          <w:color w:val="4224E9"/>
        </w:rPr>
        <w:t>https://ui.adsabs.harvard.edu/abs/2019MNRAS.483.1912P/abstract</w:t>
      </w:r>
    </w:p>
    <w:p>
      <w:r>
        <w:t>13.Artículos científicos no arbitrados en extenso en memorias de congresos internacionales.</w:t>
      </w:r>
    </w:p>
    <w:p>
      <w:r>
        <w:t>Alex A.</w:t>
      </w:r>
    </w:p>
    <w:p>
      <w:pPr>
        <w:pStyle w:val="ListBullet"/>
      </w:pPr>
      <w:r>
        <w:t>Rodríguez-Baras, M.; Díaz, A. I.; Rosales-Ortega, F. F.; Sánchez, S. F.</w:t>
      </w:r>
      <w:r>
        <w:t xml:space="preserve"> </w:t>
      </w:r>
      <w:r>
        <w:t>Inner and outer HII regions over the discs of spiral galaxies. Physical properties and evolutionary stages</w:t>
      </w:r>
      <w:r>
        <w:t xml:space="preserve"> </w:t>
      </w:r>
      <w:r>
        <w:t>3</w:t>
      </w:r>
      <w:r>
        <w:t>/</w:t>
      </w:r>
      <w:r>
        <w:t>2019</w:t>
      </w:r>
      <w:r>
        <w:t xml:space="preserve"> </w:t>
      </w:r>
      <w:r>
        <w:t>Highlights on Spanish Astrophysics X</w:t>
      </w:r>
      <w:r>
        <w:t xml:space="preserve"> </w:t>
      </w:r>
      <w:r>
        <w:t>229</w:t>
      </w:r>
      <w:r>
        <w:t xml:space="preserve"> </w:t>
      </w:r>
      <w:r/>
      <w:r>
        <w:t xml:space="preserve"> </w:t>
      </w:r>
      <w:r>
        <w:rPr>
          <w:color w:val="FF0000"/>
        </w:rPr>
        <w:t>Alexis Benitez Arellano</w:t>
      </w:r>
      <w:r>
        <w:t xml:space="preserve"> </w:t>
      </w:r>
      <w:r/>
      <w:r>
        <w:t xml:space="preserve"> </w:t>
      </w:r>
      <w:r>
        <w:rPr>
          <w:color w:val="4224E9"/>
        </w:rPr>
        <w:t>https://ui.adsabs.harvard.edu/abs/2019hsax.conf..229R/abstract</w:t>
      </w:r>
    </w:p>
    <w:p>
      <w:r>
        <w:t>Angel F.</w:t>
      </w:r>
    </w:p>
    <w:p>
      <w:pPr>
        <w:pStyle w:val="ListBullet"/>
      </w:pPr>
      <w:r>
        <w:t>Gentile Fusillo, Nicola Pietro; Tremblay, Pier-Emmanuel; Gänsicke, Boris T.; Manser, Christopher J.; Cunningham, Tim; Cukanovaite, Elena; Hollands, Mark; Marsh, Thomas; Raddi, Roberto; Jordan, Stefan; Toonen, Silvia; Geier, Stephan; Barstow, Martin; Cummings, Jeffrey D.</w:t>
      </w:r>
      <w:r>
        <w:t xml:space="preserve"> </w:t>
      </w:r>
      <w:r>
        <w:t>A Gaia Data Release 2 catalogue of white dwarfs and a comparison with SDSS</w:t>
      </w:r>
      <w:r>
        <w:t xml:space="preserve"> </w:t>
      </w:r>
      <w:r>
        <w:t>2</w:t>
      </w:r>
      <w:r>
        <w:t>/</w:t>
      </w:r>
      <w:r>
        <w:t>2019</w:t>
      </w:r>
      <w:r>
        <w:t xml:space="preserve"> </w:t>
      </w:r>
      <w:r>
        <w:t>Monthly Notices of the Royal Astronomical Society</w:t>
      </w:r>
      <w:r>
        <w:t xml:space="preserve"> </w:t>
      </w:r>
      <w:r>
        <w:t>4570</w:t>
      </w:r>
      <w:r>
        <w:t xml:space="preserve"> </w:t>
      </w:r>
      <w:r>
        <w:t>482</w:t>
      </w:r>
      <w:r>
        <w:t xml:space="preserve"> </w:t>
      </w:r>
      <w:r>
        <w:rPr>
          <w:color w:val="FF0000"/>
        </w:rPr>
      </w:r>
      <w:r>
        <w:t xml:space="preserve"> </w:t>
      </w:r>
      <w:r>
        <w:t>10.1093/mnras/sty3016</w:t>
      </w:r>
      <w:r>
        <w:t xml:space="preserve"> </w:t>
      </w:r>
      <w:r>
        <w:rPr>
          <w:color w:val="4224E9"/>
        </w:rPr>
        <w:t>https://ui.adsabs.harvard.edu/abs/2019MNRAS.482.4570G/abstract</w:t>
      </w:r>
    </w:p>
    <w:p>
      <w:r>
        <w:t>14.Artículos científicos no arbitrados en extenso en memorias de congresos nacionales.</w:t>
      </w:r>
    </w:p>
    <w:p>
      <w:r>
        <w:t>Alex A.</w:t>
      </w:r>
    </w:p>
    <w:p>
      <w:pPr>
        <w:pStyle w:val="ListBullet"/>
      </w:pPr>
      <w:r>
        <w:t>García-García, J. I.; Ojeda, I.; Rosales, J. C.; Vigneron-Tenorio, A.</w:t>
      </w:r>
      <w:r>
        <w:t xml:space="preserve"> </w:t>
      </w:r>
      <w:r>
        <w:t>On pseudo-Frobenius elements of submonoids of $\mathbb{N}^d$</w:t>
      </w:r>
      <w:r>
        <w:t xml:space="preserve"> </w:t>
      </w:r>
      <w:r>
        <w:t>3</w:t>
      </w:r>
      <w:r>
        <w:t>/</w:t>
      </w:r>
      <w:r>
        <w:t>2019</w:t>
      </w:r>
      <w:r>
        <w:t xml:space="preserve"> </w:t>
      </w:r>
      <w:r>
        <w:t>arXiv e-prints</w:t>
      </w:r>
      <w:r>
        <w:t xml:space="preserve"> </w:t>
      </w:r>
      <w:r>
        <w:t>arXiv:1903.11028</w:t>
      </w:r>
      <w:r>
        <w:t xml:space="preserve"> </w:t>
      </w:r>
      <w:r/>
      <w:r>
        <w:t xml:space="preserve"> </w:t>
      </w:r>
      <w:r>
        <w:rPr>
          <w:color w:val="FF0000"/>
        </w:rPr>
        <w:t>Alexis Benitez Arellano</w:t>
      </w:r>
      <w:r>
        <w:t xml:space="preserve"> </w:t>
      </w:r>
      <w:r/>
      <w:r>
        <w:t xml:space="preserve"> </w:t>
      </w:r>
      <w:r>
        <w:rPr>
          <w:color w:val="4224E9"/>
        </w:rPr>
        <w:t>https://ui.adsabs.harvard.edu/abs/2019arXiv190311028G/abstract</w:t>
      </w:r>
    </w:p>
    <w:p>
      <w:r>
        <w:t>Angel F.</w:t>
      </w:r>
    </w:p>
    <w:p>
      <w:pPr>
        <w:pStyle w:val="ListBullet"/>
      </w:pPr>
      <w:r>
        <w:t>in't Zand, Jean J. M.; Bozzo, Enrico; Qu, JinLu; Li, Xiang-Dong; Amati, Lorenzo; Chen, Yang; Donnarumma, Immacolata; Doroshenko, Victor; Drake, Stephen A.; Hernanz, Margarita; Jenke, Peter A.; Maccarone, Thomas J.; Mahmoodifar, Simin; de Martino, Domitilla; De Rosa, Alessandra; Rossi, Elena M.; Rowlinson, Antonia; Sala, Gloria; Stratta, Giulia; Tauris, Thomas M.; Wilms, Joern; Wu, XueFeng; Zhou, Ping; Agudo, Iván; Altamirano, Diego; Atteia, Jean-Luc; Andersson, Nils A.; Baglio, M. Cristina; Ballantyne, David R.; Baykal, Altan; Behar, Ehud; Belloni, Tomaso; Bhattacharyya, Sudip; Bianchi, Stefano; Bilous, Anna; Blay, Pere; Braga, João; Brandt, Søren; Brown, Edward F.; Bucciantini, Niccolò; Burderi, Luciano; Cackett, Edward M.; Campana, Riccardo; Campana, Sergio; Casella, Piergiorgio; Cavecchi, Yuri; Chambers, Frank; Chen, Liang; Chen, Yu-Peng; Chenevez, Jérôme; Chernyakova, Maria; Jin, ChiChuan; Ciolfi, Riccardo; Costantini, Elisa; Cumming, Andrew; D'Aì, Antonino; Dai, Zi-Gao; D'Ammando, Filippo; De Pasquale, Massimiliano; Degenaar, Nathalie; Del Santo, Melania; D'Elia, Valerio; Di Salvo, Tiziana; Doyle, Gerry; Falanga, Maurizio; Fan, XiLong; Ferdman, Robert D.; Feroci, Marco; Fraschetti, Federico; Galloway, Duncan K.; Gambino, Angelo F.; Gandhi, Poshak; Ge, MingYu; Gendre, Bruce; Gill, Ramandeep; Götz, Diego; Gouiffès, Christian; Grandi, Paola; Granot, Jonathan; Güdel, Manuel; Heger, Alexander; Heinke, Craig O.; Homan, Jeroen; Iaria, Rosario; Iwasawa, Kazushi; Izzo, Luca; Ji, Long; Jonker, Peter G.; José, Jordi; Kaastra, Jelle S.; Kalemci, Emrah; Kargaltsev, Oleg; Kawai, Nobuyuki; Keek, Laurens; Komossa, Stefanie; Kreykenbohm, Ingo; Kuiper, Lucien; Kunneriath, Devaky; Li, Gang; Liang, En-Wei; Linares, Manuel; Longo, Francesco; Lu, FangJun; Lutovinov, Alexander A.; Malyshev, Denys; Malzac, Julien; Manousakis, Antonios; McHardy, Ian; Mehdipour, Missagh; Men, YunPeng; Méndez, Mariano; Mignani, Roberto P.; Mikusincova, Romana; Miller, M. Coleman; Miniutti, Giovanni; Motch, Christian; Nättilä, Joonas; Nardini, Emanuele; Neubert, Torsten; O'Brien, Paul T.; Orlandini, Mauro; Osborne, Julian P.; Pacciani, Luigi; Paltani, Stéphane; Paolillo, Maurizio; Papadakis, Iossif E.; Paul, Biswajit; Pellizzoni, Alberto; Peretz, Uria; Pérez Torres, Miguel A.; Perinati, Emanuele; Prescod-Weinstein, Chanda; Reig, Pablo; Riggio, Alessandro; Rodriguez, Jerome; Rodríguez-Gil, Pablo; Romano, Patrizia; Różańska, Agata; Sakamoto, Takanori; Salmi, Tuomo; Salvaterra, Ruben; Sanna, Andrea; Santangelo, Andrea; Savolainen, Tuomas; Schanne, Stéphane; Schatz, Hendrik; Shao, LiJing; Shearer, Andy; Shore, Steven N.; Stappers, Ben W.; Strohmayer, Tod E.; Suleimanov, Valery F.; Svoboda, Jir̆í; Thielemann, F. -K.; Tombesi, Francesco; Torres, Diego F.; Torresi, Eleonora; Turriziani, Sara; Vacchi, Andrea; Vercellone, Stefano; Vink, Jacco; Wang, Jian-Min; Wang, JunFeng; Watts, Anna L.; Weng, ShanShan; Weinberg, Nevin N.; Wheatley, Peter J.; Wijnands, Rudy; Woods, Tyrone E.; Woosley, Stan E.; Xiong, ShaoLin; Xu, YuPeng; Yan, Zhen; Younes, George; Yu, WenFei; Yuan, Feng; Zampieri, Luca; Zane, Silvia; Zdziarski, Andrzej A.; Zhang, Shuang-Nan; Zhang, Shu; Zhang, Shuo; Zhang, Xiao; Zingale, Michael</w:t>
      </w:r>
      <w:r>
        <w:t xml:space="preserve"> </w:t>
      </w:r>
      <w:r>
        <w:t>Observatory science with eXTP</w:t>
      </w:r>
      <w:r>
        <w:t xml:space="preserve"> </w:t>
      </w:r>
      <w:r>
        <w:t>2</w:t>
      </w:r>
      <w:r>
        <w:t>/</w:t>
      </w:r>
      <w:r>
        <w:t>2019</w:t>
      </w:r>
      <w:r>
        <w:t xml:space="preserve"> </w:t>
      </w:r>
      <w:r>
        <w:t>Science China Physics, Mechanics, and Astronomy</w:t>
      </w:r>
      <w:r>
        <w:t xml:space="preserve"> </w:t>
      </w:r>
      <w:r>
        <w:t>29506</w:t>
      </w:r>
      <w:r>
        <w:t xml:space="preserve"> </w:t>
      </w:r>
      <w:r>
        <w:t>62</w:t>
      </w:r>
      <w:r>
        <w:t xml:space="preserve"> </w:t>
      </w:r>
      <w:r>
        <w:rPr>
          <w:color w:val="FF0000"/>
        </w:rPr>
      </w:r>
      <w:r>
        <w:t xml:space="preserve"> </w:t>
      </w:r>
      <w:r>
        <w:t>10.1007/s11433-017-9186-1</w:t>
      </w:r>
      <w:r>
        <w:t xml:space="preserve"> </w:t>
      </w:r>
      <w:r>
        <w:rPr>
          <w:color w:val="4224E9"/>
        </w:rPr>
        <w:t>https://ui.adsabs.harvard.edu/abs/2019SCPMA..6229506I/abstract</w:t>
      </w:r>
    </w:p>
    <w:p>
      <w:r>
        <w:t>14a. Reportes científicos no arbitrados en publicaciones periódicas.</w:t>
      </w:r>
    </w:p>
    <w:p>
      <w:r>
        <w:t>Alex A.</w:t>
      </w:r>
    </w:p>
    <w:p>
      <w:pPr>
        <w:pStyle w:val="ListBullet"/>
      </w:pPr>
      <w:r>
        <w:t>Rosales, Bryan A.; Wei, Lin; Vela, Javier</w:t>
      </w:r>
      <w:r>
        <w:t xml:space="preserve"> </w:t>
      </w:r>
      <w:r>
        <w:t>Synthesis and mixing of complex halide perovskites by solvent-free solid-state methods</w:t>
      </w:r>
      <w:r>
        <w:t xml:space="preserve"> </w:t>
      </w:r>
      <w:r>
        <w:t>3</w:t>
      </w:r>
      <w:r>
        <w:t>/</w:t>
      </w:r>
      <w:r>
        <w:t>2019</w:t>
      </w:r>
      <w:r>
        <w:t xml:space="preserve"> </w:t>
      </w:r>
      <w:r>
        <w:t>Journal of Solid State Chemistry France</w:t>
      </w:r>
      <w:r>
        <w:t xml:space="preserve"> </w:t>
      </w:r>
      <w:r>
        <w:t>206</w:t>
      </w:r>
      <w:r>
        <w:t xml:space="preserve"> </w:t>
      </w:r>
      <w:r>
        <w:t>271</w:t>
      </w:r>
      <w:r>
        <w:t xml:space="preserve"> </w:t>
      </w:r>
      <w:r>
        <w:rPr>
          <w:color w:val="FF0000"/>
        </w:rPr>
        <w:t>Alexis Benitez Arellano</w:t>
      </w:r>
      <w:r>
        <w:t xml:space="preserve"> </w:t>
      </w:r>
      <w:r>
        <w:t>10.1016/j.jssc.2018.12.054</w:t>
      </w:r>
      <w:r>
        <w:t xml:space="preserve"> </w:t>
      </w:r>
      <w:r>
        <w:rPr>
          <w:color w:val="4224E9"/>
        </w:rPr>
        <w:t>https://ui.adsabs.harvard.edu/abs/2019JSSCh.271..206R/abstract</w:t>
      </w:r>
    </w:p>
    <w:p>
      <w:r>
        <w:t>Angel F.</w:t>
      </w:r>
    </w:p>
    <w:p>
      <w:pPr>
        <w:pStyle w:val="ListBullet"/>
      </w:pPr>
      <w:r>
        <w:t>Abbott, B. P.; Abbott, R.; Abbott, T. D.; Acernese, F.; Ackley, K.; Adams, C.; Adams, T.; Addesso, P.; Adhikari, R. X.; Adya, V. B.; Affeldt, C.; Agarwal, B.; Agathos, M.; Agatsuma, K.; Aggarwal, N.; Aguiar, O. D.; Aiello, L.; Ain, A.; Ajith, P.; Allen, B.; Allen, G.; Allocca, A.; Aloy, M. A.; Altin, P. A.; Amato, A.; Ananyeva, A.; Anderson, S. B.; Anderson, W. G.; Angelova, S. V.; Antier, S.; Appert, S.; Arai, K.; Araya, M. C.; Areeda, J. S.; Arène, M.; Arnaud, N.; Arun, K. G.; Ascenzi, S.; Ashton, G.; Ast, M.; Aston, S. M.; Astone, P.; Atallah, D. V.; Aubin, F.; Aufmuth, P.; Aulbert, C.; AultONeal, K.; Austin, C.; Avila-Alvarez, A.; Babak, S.; Bacon, P.; Badaracco, F.; Bader, M. K. M.; Bae, S.; Baker, P. T.; Baldaccini, F.; Ballardin, G.; Ballmer, S. W.; Banagiri, S.; Barayoga, J. C.; Barclay, S. E.; Barish, B. C.; Barker, D.; Barkett, K.; Barnum, S.; Barone, F.; Barr, B.; Barsotti, L.; Barsuglia, M.; Barta, D.; Bartlett, J.; Bartos, I.; Bassiri, R.; Basti, A.; Batch, J. C.; Bawaj, M.; Bayley, J. C.; Bazzan, M.; Bécsy, B.; Beer, C.; Bejger, M.; Belahcene, I.; Bell, A. S.; Beniwal, D.; Bensch, M.; Berger, B. K.; Bergmann, G.; Bernuzzi, S.; Bero, J. J.; Berry, C. P. L.; Bersanetti, D.; Bertolini, A.; Betzwieser, J.; Bhandare, R.; Bilenko, I. A.; Bilgili, S. A.; Billingsley, G.; Billman, C. R.; Birch, J.; Birney, R.; Birnholtz, O.; Biscans, S.; Biscoveanu, S.; Bisht, A.; Bitossi, M.; Bizouard, M. A.; Blackburn, J. K.; Blackman, J.; Blair, C. D.; Blair, D. G.; Blair, R. M.; Bloemen, S.; Bock, O.; Bode, N.; Boer, M.; Boetzel, Y.; Bogaert, G.; Bohe, A.; Bondu, F.; Bonilla, E.; Bonnand, R.; Booker, P.; Boom, B. A.; Booth, C. D.; Bork, R.; Boschi, V.; Bose, S.; Bossie, K.; Bossilkov, V.; Bosveld, J.; Bouffanais, Y.; Bozzi, A.; Bradaschia, C.; Brady, P. R.; Bramley, A.; Branchesi, M.; Brau, J. E.; Briant, T.; Brighenti, F.; Brillet, A.; Brinkmann, M.; Brisson, V.; Brockill, P.; Brooks, A. F.; Brown, D. D.; Brunett, S.; Buchanan, C. C.; Buikema, A.; Bulik, T.; Bulten, H. J.; Buonanno, A.; Buskulic, D.; Buy, C.; Byer, R. L.; Cabero, M.; Cadonati, L.; Cagnoli, G.; Cahillane, C.; Bustillo, J. Calderón; Callister, T. A.; Calloni, E.; Camp, J. B.; Canepa, M.; Canizares, P.; Cannon, K. C.; Cao, H.; Cao, J.; Capano, C. D.; Capocasa, E.; Carbognani, F.; Caride, S.; Carney, M. F.; Carullo, G.; Diaz, J. Casanueva; Casentini, C.; Caudill, S.; Cavaglià, M.; Cavalier, F.; Cavalieri, R.; Cella, G.; Cepeda, C. B.; Cerdá-Durán, P.; Cerretani, G.; Cesarini, E.; Chaibi, O.; Chamberlin, S. J.; Chan, M.; Chao, S.; Charlton, P.; Chase, E.; Chassande-Mottin, E.; Chatterjee, D.; Chatziioannou, K.; Cheeseboro, B. D.; Chen, H. Y.; Chen, X.; Chen, Y.; Cheng, H. -P.; Chia, H. Y.; Chincarini, A.; Chiummo, A.; Chmiel, T.; Cho, H. S.; Cho, M.; Chow, J. H.; Christensen, N.; Chu, Q.; Chua, A. J. K.; Chua, S.; Chung, K. W.; Chung, S.; Ciani, G.; Ciobanu, A. A.; Ciolfi, R.; Cipriano, F.; Cirelli, C. E.; Cirone, A.; Clara, F.; Clark, J. A.; Clearwater, P.; Cleva, F.; Cocchieri, C.; Coccia, E.; Cohadon, P. -F.; Cohen, D.; Colla, A.; Collette, C. G.; Collins, C.; Cominsky, L. R.; Constancio, M.; Conti, L.; Cooper, S. J.; Corban, P.; Corbitt, T. R.; Cordero-Carrión, I.; Corley, K. R.; Cornish, N.; Corsi, A.; Cortese, S.; Costa, C. A.; Cotesta, R.; Coughlin, M. W.; Coughlin, S. B.; Coulon, J. -P.; Countryman, S. T.; Couvares, P.; Covas, P. B.; Cowan, E. E.; Coward, D. M.; Cowart, M. J.; Coyne, D. C.; Coyne, R.; Creighton, J. D. E.; Creighton, T. D.; Cripe, J.; Crowder, S. G.; Cullen, T. J.; Cumming, A.; Cunningham, L.; Cuoco, E.; Canton, T. Dal; Dálya, G.; Danilishin, S. L.; D'Antonio, S.; Danzmann, K.; Dasgupta, A.; Costa, C. F. Da Silva; Dattilo, V.; Dave, I.; Davier, M.; Davis, D.; Daw, E. J.; Day, B.; DeBra, D.; Deenadayalan, M.; Degallaix, J.; De Laurentis, M.; Deléglise, S.; Del Pozzo, W.; Demos, N.; Denker, T.; Dent, T.; De Pietri, R.; Derby, J.; Dergachev, V.; De Rosa, R.; De Rossi, C.; DeSalvo, R.; de Varona, O.; Dhurandhar, S.; Díaz, M. C.; Dietrich, T.; Di Fiore, L.; Di Giovanni, M.; Di Girolamo, T.; Di Lieto, A.; Ding, B.; Di Pace, S.; Di Palma, I.; Di Renzo, F.; Dmitriev, A.; Doctor, Z.; Dolique, V.; Donovan, F.; Dooley, K. L.; Doravari, S.; Dorrington, I.; Álvarez, M. Dovale; Downes, T. P.; Drago, M.; Dreissigacker, C.; Driggers, J. C.; Du, Z.; Dudi, R.; Dupej, P.; Dwyer, S. E.; Easter, P. J.; Edo, T. B.; Edwards, M. C.; Effler, A.; Eggenstein, H. -B.; Ehrens, P.; Eichholz, J.; Eikenberry, S. S.; Eisenmann, M.; Eisenstein, R. A.; Essick, R. C.; Estelles, H.; Estevez, D.; Etienne, Z. B.; Etzel, T.; Evans, M.; Evans, T. M.; Fafone, V.; Fair, H.; Fairhurst, S.; Fan, X.; Farinon, S.; Farr, B.; Farr, W. M.; Fauchon-Jones, E. J.; Favata, M.; Fays, M.; Fee, C.; Fehrmann, H.; Feicht, J.; Fejer, M. M.; Feng, F.; Fernandez-Galiana, A.; Ferrante, I.; Ferreira, E. C.; Ferrini, F.; Fidecaro, F.; Fiori, I.; Fiorucci, D.; Fishbach, M.; Fisher, R. P.; Fishner, J. M.; Fitz-Axen, M.; Flaminio, R.; Fletcher, M.; Fong, H.; Font, J. A.; Forsyth, P. W. F.; Forsyth, S. S.; Fournier, J. -D.; Frasca, S.; Frasconi, F.; Frei, Z.; Freise, A.; Frey, R.; Frey, V.; Fritschel, P.; Frolov, V. V.; Fulda, P.; Fyffe, M.; Gabbard, H. A.; Gadre, B. U.; Gaebel, S. M.; Gair, J. R.; Gammaitoni, L.; Ganija, M. R.; Gaonkar, S. G.; Garcia, A.; García-Quirós, C.; Garufi, F.; Gateley, B.; Gaudio, S.; Gaur, G.; Gayathri, V.; Gemme, G.; Genin, E.; Gennai, A.; George, D.; George, J.; Gergely, L.; Germain, V.; Ghonge, S.; Ghosh, Abhirup; Ghosh, Archisman; Ghosh, S.; Giacomazzo, B.; Giaime, J. A.; Giardina, K. D.; Giazotto, A.; Gill, K.; Giordano, G.; Glover, L.; Goetz, E.; Goetz, R.; Goncharov, B.; González, G.; Castro, J. M. Gonzalez; Gopakumar, A.; Gorodetsky, M. L.; Gossan, S. E.; Gosselin, M.; Gouaty, R.; Grado, A.; Graef, C.; Granata, M.; Grant, A.; Gras, S.; Gray, C.; Greco, G.; Green, A. C.; Green, R.; Gretarsson, E. M.; Groot, P.; Grote, H.; Grunewald, S.; Gruning, P.; Guidi, G. M.; Gulati, H. K.; Guo, X.; Gupta, A.; Gupta, M. K.; Gushwa, K. E.; Gustafson, E. K.; Gustafson, R.; Halim, O.; Hall, B. R.; Hall, E. D.; Hamilton, E. Z.; Hamilton, H. F.; Hammond, G.; Haney, M.; Hanke, M. M.; Hanks, J.; Hanna, C.; Hannam, M. D.; Hannuksela, O. A.; Hanson, J.; Hardwick, T.; Harms, J.; Harry, G. M.; Harry, I. W.; Hart, M. J.; Haster, C. -J.; Haughian, K.; Healy, J.; Heidmann, A.; Heintze, M. C.; Heitmann, H.; Hello, P.; Hemming, G.; Hendry, M.; Heng, I. S.; Hennig, J.; Heptonstall, A. W.; Hernandez, F. J.; Heurs, M.; Hild, S.; Hinderer, T.; Hoak, D.; Hochheim, S.; Hofman, D.; Holland, N. A.; Holt, K.; Holz, D. E.; Hopkins, P.; Horst, C.; Hough, J.; Houston, E. A.; Howell, E. J.; Hreibi, A.; Huerta, E. A.; Huet, D.; Hughey, B.; Hulko, M.; Husa, S.; Huttner, S. H.; Huynh-Dinh, T.; Iess, A.; Indik, N.; Ingram, C.; Inta, R.; Intini, G.; Isa, H. N.; Isac, J. -M.; Isi, M.; Iyer, B. R.; Izumi, K.; Jacqmin, T.; Jani, K.; Jaranowski, P.; Johnson, D. S.; Johnson, W. W.; Jones, D. I.; Jones, R.; Jonker, R. J. G.; Ju, L.; Junker, J.; Kalaghatgi, C. V.; Kalogera, V.; Kamai, B.; Kandhasamy, S.; Kang, G.; Kanner, J. B.; Kapadia, S. J.; Karki, S.; Karvinen, K. S.; Kasprzack, M.; Kastaun, W.; Katolik, M.; Katsanevas, S.; Katsavounidis, E.; Katzman, W.; Kaufer, S.; Kawabe, K.; Keerthana, N. V.; Kéfélian, F.; Keitel, D.; Kemball, A. J.; Kennedy, R.; Key, J. S.; Khalili, F. Y.; Khamesra, B.; Khan, H.; Khan, I.; Khan, S.; Khan, Z.; Khazanov, E. A.; Kijbunchoo, N.; Kim, Chunglee; Kim, J. C.; Kim, K.; Kim, W.; Kim, W. S.; Kim, Y. -M.; King, E. J.; King, P. J.; Kinley-Hanlon, M.; Kirchhoff, R.; Kissel, J. S.; Kleybolte, L.; Klimenko, S.; Knowles, T. D.; Koch, P.; Koehlenbeck, S. M.; Koley, S.; Kondrashov, V.; Kontos, A.; Korobko, M.; Korth, W. Z.; Kowalska, I.; Kozak, D. B.; Krämer, C.; Kringel, V.; Krishnan, B.; Królak, A.; Kuehn, G.; Kumar, P.; Kumar, R.; Kumar, S.; Kuo, L.; Kutynia, A.; Kwang, S.; Lackey, B. D.; Lai, K. H.; Landry, M.; Landry, P.; Lang, R. N.; Lange, J.; Lantz, B.; Lanza, R. K.; Lartaux-Vollard, A.; Lasky, P. D.; Laxen, M.; Lazzarini, A.; Lazzaro, C.; Leaci, P.; Leavey, S.; Lee, C. H.; Lee, H. K.; Lee, H. M.; Lee, H. W.; Lee, K.; Lehmann, J.; Lenon, A.; Leonardi, M.; Leroy, N.; Letendre, N.; Levin, Y.; Li, J.; Li, T. G. F.; Li, X.; Linker, S. D.; Littenberg, T. B.; Liu, J.; Liu, X.; Lo, R. K. L.; Lockerbie, N. A.; London, L. T.; Longo, A.; Lorenzini, M.; Loriette, V.; Lormand, M.; Losurdo, G.; Lough, J. D.; Lousto, C. O.; Lovelace, G.; Lück, H.; Lumaca, D.; Lundgren, A. P.; Lynch, R.; Ma, Y.; Macas, R.; Macfoy, S.; Machenschalk, B.; MacInnis, M.; Macleod, D. M.; Hernandez, I. Magaña; Magaña-Sandoval, F.; Zertuche, L. Magaña; Magee, R. M.; Majorana, E.; Maksimovic, I.; Man, N.; Mandic, V.; Mangano, V.; Mansell, G. L.; Manske, M.; Mantovani, M.; Marchesoni, F.; Marion, F.; Márka, S.; Márka, Z.; Markakis, C.; Markosyan, A. S.; Markowitz, A.; Maros, E.; Marquina, A.; Martelli, F.; Martellini, L.; Martin, I. W.; Martin, R. M.; Martynov, D. V.; Mason, K.; Massera, E.; Masserot, A.; Massinger, T. J.; Masso-Reid, M.; Mastrogiovanni, S.; Matas, A.; Matichard, F.; Matone, L.; Mavalvala, N.; Mazumder, N.; McCann, J. J.; McCarthy, R.; McClelland, D. E.; McCormick, S.; McCuller, L.; McGuire, S. C.; McIver, J.; McManus, D. J.; McRae, T.; McWilliams, S. T.; Meacher, D.; Meadors, G. D.; Mehmet, M.; Meidam, J.; Mejuto-Villa, E.; Melatos, A.; Mendell, G.; Mendoza-Gandara, D.; Mercer, R. A.; Mereni, L.; Merilh, E. L.; Merzougui, M.; Meshkov, S.; Messenger, C.; Messick, C.; Metzdorff, R.; Meyers, P. M.; Miao, H.; Michel, C.; Middleton, H.; Mikhailov, E. E.; Milano, L.; Miller, A. L.; Miller, A.; Miller, B. B.; Miller, J.; Millhouse, M.; Mills, J.; Milovich-Goff, M. C.; Minazzoli, O.; Minenkov, Y.; Ming, J.; Mishra, C.; Mitra, S.; Mitrofanov, V. P.; Mitselmakher, G.; Mittleman, R.; Moffa, D.; Mogushi, K.; Mohan, M.; Mohapatra, S. R. P.; Montani, M.; Moore, C. J.; Moraru, D.; Moreno, G.; Morisaki, S.; Mours, B.; Mow-Lowry, C. M.; Mueller, G.; Muir, A. W.; Mukherjee, Arunava; Mukherjee, D.; Mukherjee, S.; Mukund, N.; Mullavey, A.; Munch, J.; Muñiz, E. A.; Muratore, M.; Murray, P. G.; Nagar, A.; Napier, K.; Nardecchia, I.; Naticchioni, L.; Nayak, R. K.; Neilson, J.; Nelemans, G.; Nelson, T. J. N.; Nery, M.; Neunzert, A.; Nevin, L.; Newport, J. M.; Ng, K. Y.; Ng, S.; Nguyen, P.; Nguyen, T. T.; Nichols, D.; Nielsen, A. B.; Nissanke, S.; Nitz, A.; Nocera, F.; Nolting, D.; North, C.; Nuttall, L. K.; Obergaulinger, M.; Oberling, J.; O'Brien, B. D.; O'Dea, G. D.; Ogin, G. H.; Oh, J. J.; Oh, S. H.; Ohme, F.; Ohta, H.; Okada, M. A.; Oliver, M.; Oppermann, P.; Oram, Richard J.; O'Reilly, B.; Ormiston, R.; Ortega, L. F.; O'Shaughnessy, R.; Ossokine, S.; Ottaway, D. J.; Overmier, H.; Owen, B. J.; Pace, A. E.; Pagano, G.; Page, J.; Page, M. A.; Pai, A.; Pai, S. A.; Palamos, J. R.; Palashov, O.; Palomba, C.; Pal-Singh, A.; Pan, Howard; Pan, Huang-Wei; Pang, B.; Pang, P. T. H.; Pankow, C.; Pannarale, F.; Pant, B. C.; Paoletti, F.; Paoli, A.; Papa, M. A.; Parida, A.; Parker, W.; Pascucci, D.; Pasqualetti, A.; Passaquieti, R.; Passuello, D.; Patil, M.; Patricelli, B.; Pearlstone, B. L.; Pedersen, C.; Pedraza, M.; Pedurand, R.; Pekowsky, L.; Pele, A.; Penn, S.; Perez, C. J.; Perreca, A.; Perri, L. M.; Pfeiffer, H. P.; Phelps, M.; Phukon, K. S.; Piccinni, O. J.; Pichot, M.; Piergiovanni, F.; Pierro, V.; Pillant, G.; Pinard, L.; Pinto, I. M.; Pirello, M.; Pitkin, M.; Poggiani, R.; Popolizio, P.; Porter, E. K.; Possenti, L.; Post, A.; Powell, J.; Prasad, J.; Pratt, J. W. W.; Pratten, G.; Predoi, V.; Prestegard, T.; Principe, M.; Privitera, S.; Prodi, G. A.; Prokhorov, L. G.; Puncken, O.; Punturo, M.; Puppo, P.; Pürrer, M.; Qi, H.; Quetschke, V.; Quintero, E. A.; Quitzow-James, R.; Raab, F. J.; Rabeling, D. S.; Radkins, H.; Raffai, P.; Raja, S.; Rajan, C.; Rajbhandari, B.; Rakhmanov, M.; Ramirez, K. E.; Ramos-Buades, A.; Rana, Javed; Rapagnani, P.; Raymond, V.; Razzano, M.; Read, J.; Regimbau, T.; Rei, L.; Reid, S.; Reitze, D. H.; Ren, W.; Ricci, F.; Ricker, P. M.; Riemenschneider, G.; Riles, K.; Rizzo, M.; Robertson, N. A.; Robie, R.; Robinet, F.; Robson, T.; Rocchi, A.; Rolland, L.; Rollins, J. G.; Roma, V. J.; Romano, R.; Romel, C. L.; Romie, J. H.; Rosińska, D.; Ross, M. P.; Rowan, S.; Rüdiger, A.; Ruggi, P.; Rutins, G.; Ryan, K.; Sachdev, S.; Sadecki, T.; Sakellariadou, M.; Salconi, L.; Saleem, M.; Salemi, F.; Samajdar, A.; Sammut, L.; Sampson, L. M.; Sanchez, E. J.; Sanchez, L. E.; Sanchis-Gual, N.; Sandberg, V.; Sanders, J. R.; Sarin, N.; Sassolas, B.; Sathyaprakash, B. S.; Saulson, P. R.; Sauter, O.; Savage, R. L.; Sawadsky, A.; Schale, P.; Scheel, M.; Scheuer, J.; Schmidt, P.; Schnabel, R.; Schofield, R. M. S.; Schönbeck, A.; Schreiber, E.; Schuette, D.; Schulte, B. W.; Schutz, B. F.; Schwalbe, S. G.; Scott, J.; Scott, S. M.; Seidel, E.; Sellers, D.; Sengupta, A. S.; Sentenac, D.; Sequino, V.; Sergeev, A.; Setyawati, Y.; Shaddock, D. A.; Shaffer, T. J.; Shah, A. A.; Shahriar, M. S.; Shaner, M. B.; Shao, L.; Shapiro, B.; Shawhan, P.; Shen, H.; Shoemaker, D. H.; Shoemaker, D. M.; Siellez, K.; Siemens, X.; Sieniawska, M.; Sigg, D.; Silva, A. D.; Singer, L. P.; Singh, A.; Singhal, A.; Sintes, A. M.; Slagmolen, B. J. J.; Slaven-Blair, T. J.; Smith, B.; Smith, J. R.; Smith, R. J. E.; Somala, S.; Son, E. J.; Sorazu, B.; Sorrentino, F.; Souradeep, T.; Spencer, A. P.; Srivastava, A. K.; Staats, K.; Steinke, M.; Steinlechner, J.; Steinlechner, S.; Steinmeyer, D.; Steltner, B.; Stevenson, S. P.; Stocks, D.; Stone, R.; Stops, D. J.; Strain, K. A.; Stratta, G.; Strigin, S. E.; Strunk, A.; Sturani, R.; Stuver, A. L.; Summerscales, T. Z.; Sun, L.; Sunil, S.; Suresh, J.; Sutton, P. J.; Swinkels, B. L.; Szczepańczyk, M. J.; Tacca, M.; Tait, S. C.; Talbot, C.; Talukder, D.; Tanner, D. B.; Tápai, M.; Taracchini, A.; Tasson, J. D.; Taylor, J. A.; Taylor, R.; Tewari, S. V.; Theeg, T.; Thies, F.; Thomas, E. G.; Thomas, M.; Thomas, P.; Thorne, K. A.; Thrane, E.; Tiwari, S.; Tiwari, V.; Tokmakov, K. V.; Toland, K.; Tonelli, M.; Tornasi, Z.; Torres-Forné, A.; Torrie, C. I.; Töyrä, D.; Travasso, F.; Traylor, G.; Trinastic, J.; Tringali, M. C.; Trozzo, L.; Tsang, K. W.; Tse, M.; Tso, R.; Tsuna, D.; Tsukada, L.; Tuyenbayev, D.; Ueno, K.; Ugolini, D.; Urban, A. L.; Usman, S. A.; Vahlbruch, H.; Vajente, G.; Valdes, G.; van Bakel, N.; van Beuzekom, M.; van den Brand, J. F. J.; Van Den Broeck, C.; Vander-Hyde, D. C.; van der Schaaf, L.; van Heijningen, J. V.; van Veggel, A. A.; Vardaro, M.; Varma, V.; Vass, S.; Vasúth, M.; Vecchio, A.; Vedovato, G.; Veitch, J.; Veitch, P. J.; Venkateswara, K.; Venugopalan, G.; Verkindt, D.; Vetrano, F.; Viceré, A.; Viets, A. D.; Vinciguerra, S.; Vine, D. J.; Vinet, J. -Y.; Vitale, S.; Vo, T.; Vocca, H.; Vorvick, C.; Vyatchanin, S. P.; Wade, A. R.; Wade, L. E.; Wade, M.; Walet, R.; Walker, M.; Wallace, L.; Walsh, S.; Wang, G.; Wang, H.; Wang, J. Z.; Wang, W. H.; Wang, Y. F.; Ward, R. L.; Warner, J.; Was, M.; Watchi, J.; Weaver, B.; Wei, L. -W.; Weinert, M.; Weinstein, A. J.; Weiss, R.; Wellmann, F.; Wen, L.; Wessel, E. K.; Weßels, P.; Westerweck, J.; Wette, K.; Whelan, J. T.; Whiting, B. F.; Whittle, C.; Wilken, D.; Williams, D.; Williams, R. D.; Williamson, A. R.; Willis, J. L.; Willke, B.; Wimmer, M. H.; Winkler, W.; Wipf, C. C.; Wittel, H.; Woan, G.; Woehler, J.; Wofford, J. K.; Wong, W. K.; Worden, J.; Wright, J. L.; Wu, D. S.; Wysocki, D. M.; Xiao, S.; Yam, W.; Yamamoto, H.; Yancey, C. C.; Yang, L.; Yap, M. J.; Yazback, M.; Yu, Hang; Yu, Haocun; Yvert, M.; ZadroŻny, A.; Zanolin, M.; Zelenova, T.; Zendri, J. -P.; Zevin, M.; Zhang, J.; Zhang, L.; Zhang, M.; Zhang, T.; Zhang, Y. -H.; Zhao, C.; Zhou, M.; Zhou, Z.; Zhu, S. J.; Zhu, X. J.; Zimmerman, A. B.; Zlochower, Y.; Zucker, M. E.; Zweizig, J.; LIGO Scientific Collaboration; Virgo Collaboration</w:t>
      </w:r>
      <w:r>
        <w:t xml:space="preserve"> </w:t>
      </w:r>
      <w:r>
        <w:t>Properties of the Binary Neutron Star Merger GW170817</w:t>
      </w:r>
      <w:r>
        <w:t xml:space="preserve"> </w:t>
      </w:r>
      <w:r>
        <w:t>1</w:t>
      </w:r>
      <w:r>
        <w:t>/</w:t>
      </w:r>
      <w:r>
        <w:t>2019</w:t>
      </w:r>
      <w:r>
        <w:t xml:space="preserve"> </w:t>
      </w:r>
      <w:r>
        <w:t>Physical Review X</w:t>
      </w:r>
      <w:r>
        <w:t xml:space="preserve"> </w:t>
      </w:r>
      <w:r>
        <w:t>011001</w:t>
      </w:r>
      <w:r>
        <w:t xml:space="preserve"> </w:t>
      </w:r>
      <w:r>
        <w:t>9</w:t>
      </w:r>
      <w:r>
        <w:t xml:space="preserve"> </w:t>
      </w:r>
      <w:r>
        <w:rPr>
          <w:color w:val="FF0000"/>
        </w:rPr>
      </w:r>
      <w:r>
        <w:t xml:space="preserve"> </w:t>
      </w:r>
      <w:r>
        <w:t>10.1103/PhysRevX.9.011001</w:t>
      </w:r>
      <w:r>
        <w:t xml:space="preserve"> </w:t>
      </w:r>
      <w:r>
        <w:rPr>
          <w:color w:val="4224E9"/>
        </w:rPr>
        <w:t>https://ui.adsabs.harvard.edu/abs/2019PhRvX...9a1001A/abstract</w:t>
      </w:r>
    </w:p>
    <w:p>
      <w:r>
        <w:t>15.Autor o coautor de libros (no memorias de congreso).</w:t>
      </w:r>
    </w:p>
    <w:p>
      <w:r>
        <w:t>Alex A.</w:t>
      </w:r>
    </w:p>
    <w:p>
      <w:pPr>
        <w:pStyle w:val="ListBullet"/>
      </w:pPr>
      <w:r>
        <w:t>hapovalova, A. I.; Popović; , L. Č.; Afanasiev, V. L.; Ilić; , D.; Kovačević; , A.; Burenkov, A. N.; Chavushyan, V. H.; Marčeta-Mandić; , S.; Spiridonova, O.; Valdes, J. R.; Bochkarev, N. G.; Patiño-Álvarez, V.; Carrasco, L.; Zhdanova, V. E.</w:t>
      </w:r>
      <w:r>
        <w:t xml:space="preserve"> </w:t>
      </w:r>
      <w:r>
        <w:t xml:space="preserve"> dftgrbhytjuykigrtfed</w:t>
      </w:r>
      <w:r>
        <w:t xml:space="preserve"> </w:t>
      </w:r>
      <w:r>
        <w:t xml:space="preserve"> dftgrbhytjuykigrtfed</w:t>
      </w:r>
      <w:r>
        <w:t xml:space="preserve"> </w:t>
      </w:r>
      <w:r>
        <w:rPr>
          <w:color w:val="FF0000"/>
        </w:rPr>
      </w:r>
      <w:r>
        <w:t xml:space="preserve"> </w:t>
      </w:r>
      <w:r>
        <w:t xml:space="preserve"> dftgrbhytjuykigrtfed</w:t>
      </w:r>
      <w:r>
        <w:t xml:space="preserve"> </w:t>
      </w:r>
      <w:r>
        <w:rPr>
          <w:color w:val="4224E9"/>
        </w:rPr>
        <w:t xml:space="preserve"> dftgrbhytjuykigrtfed</w:t>
      </w:r>
    </w:p>
    <w:p>
      <w:r>
        <w:t>16.Autor de capítulo de libro (no del mismo libro y no memoria de congreso).</w:t>
      </w:r>
    </w:p>
    <w:p>
      <w:r>
        <w:t>Alex A.</w:t>
      </w:r>
    </w:p>
    <w:p>
      <w:pPr>
        <w:pStyle w:val="ListBullet"/>
      </w:pPr>
      <w:r>
        <w:t>dcfcvgybfhnjmk</w:t>
      </w:r>
      <w:r>
        <w:t xml:space="preserve"> </w:t>
      </w:r>
      <w:r>
        <w:t xml:space="preserve"> dcfcvgybfhnjmkdcfcvgybfhnjmkdcfcvgybfhnjmk</w:t>
      </w:r>
      <w:r>
        <w:t xml:space="preserve"> </w:t>
      </w:r>
      <w:r>
        <w:t>dcfcvgybfhnjmkdcfcvgybfhnjmk</w:t>
      </w:r>
      <w:r>
        <w:t xml:space="preserve"> </w:t>
      </w:r>
      <w:r>
        <w:rPr>
          <w:color w:val="FF0000"/>
        </w:rPr>
      </w:r>
      <w:r>
        <w:t xml:space="preserve"> </w:t>
      </w:r>
      <w:r>
        <w:t>dcfcvgybfhnjmkdcfcvgybfhnjmk</w:t>
      </w:r>
      <w:r>
        <w:t xml:space="preserve"> </w:t>
      </w:r>
      <w:r>
        <w:rPr>
          <w:color w:val="4224E9"/>
        </w:rPr>
        <w:t>dcfcvgybfhnjmkdcfcvgybfhnjmk</w:t>
      </w:r>
    </w:p>
    <w:p>
      <w:r>
        <w:t>17.Edición de libros / memorias.</w:t>
      </w:r>
    </w:p>
    <w:p>
      <w:r>
        <w:t>Alex A.</w:t>
      </w:r>
    </w:p>
    <w:p>
      <w:pPr>
        <w:pStyle w:val="ListBullet"/>
      </w:pPr>
      <w:r>
        <w:t>dcfcvgybfhnjmk</w:t>
      </w:r>
      <w:r>
        <w:t xml:space="preserve"> </w:t>
      </w:r>
      <w:r>
        <w:t xml:space="preserve">   dftgrbhytjuykigrtfed</w:t>
      </w:r>
      <w:r>
        <w:t xml:space="preserve"> </w:t>
      </w:r>
      <w:r>
        <w:t xml:space="preserve"> dftgrbhytjuykigrtfed</w:t>
      </w:r>
      <w:r>
        <w:t xml:space="preserve"> </w:t>
      </w:r>
      <w:r>
        <w:rPr>
          <w:color w:val="FF0000"/>
        </w:rPr>
      </w:r>
      <w:r>
        <w:t xml:space="preserve"> </w:t>
      </w:r>
      <w:r>
        <w:t xml:space="preserve"> dftgrbhytjuykigrtfed</w:t>
      </w:r>
      <w:r>
        <w:t xml:space="preserve"> </w:t>
      </w:r>
      <w:r>
        <w:rPr>
          <w:color w:val="4224E9"/>
        </w:rPr>
        <w:t>dftgrbhytjuykigrtfed</w:t>
      </w:r>
    </w:p>
    <w:p>
      <w:r>
        <w:t>18.Proyectos CONACyT.</w:t>
      </w:r>
    </w:p>
    <w:p>
      <w:r>
        <w:t>Alex A.</w:t>
      </w:r>
    </w:p>
    <w:p>
      <w:pPr>
        <w:pStyle w:val="ListBullet"/>
      </w:pPr>
      <w:r>
        <w:t xml:space="preserve"> dftgrbhytjuykigrtfed</w:t>
      </w:r>
      <w:r>
        <w:t xml:space="preserve"> </w:t>
      </w:r>
      <w:r>
        <w:t xml:space="preserve"> dftgrbhytjuykigrtfed</w:t>
      </w:r>
      <w:r>
        <w:t xml:space="preserve"> </w:t>
      </w:r>
      <w:r>
        <w:t>hapovalova, A. I.; Popović; , L. Č.; Afanasiev, V. L.; Ilić; , D.; Kovačević; , A.; Burenkov, A. N.; Chavushyan, V. H.; Marčeta-Mandić; , S.; Spiridonova, O.; Valdes, J. R.; Bochkarev, N. G.; Patiño-Álvarez, V.; Carrasco, L.; Zhdanova, V. E.</w:t>
      </w:r>
      <w:r>
        <w:t xml:space="preserve"> </w:t>
      </w:r>
      <w:r>
        <w:t>Responsable</w:t>
      </w:r>
      <w:r>
        <w:t xml:space="preserve"> </w:t>
      </w:r>
      <w:r>
        <w:t xml:space="preserve"> dftgrbhytjuykigrtfed dftgrbhytjuykigrtfed dftgrbhytjuykigrtfed dftgrbhytjuykigrtfed dftgrbhytjuykigrtfed</w:t>
      </w:r>
    </w:p>
    <w:p>
      <w:r>
        <w:t>19.Proyectos institucionales.</w:t>
      </w:r>
    </w:p>
    <w:p>
      <w:r>
        <w:t>Alex A.</w:t>
      </w:r>
    </w:p>
    <w:p>
      <w:pPr>
        <w:pStyle w:val="ListBullet"/>
      </w:pPr>
      <w:r>
        <w:t>vygferbthnyjmk</w:t>
      </w:r>
      <w:r>
        <w:t xml:space="preserve"> </w:t>
      </w:r>
      <w:r>
        <w:t>hbgvccvybhnjk</w:t>
      </w:r>
      <w:r>
        <w:t xml:space="preserve"> </w:t>
      </w:r>
      <w:r>
        <w:t>hapovalova, A. I.; Popović; , L. Č.; Afanasiev, V. L.; Ilić; , D.; Kovačević; , A.; Burenkov, A. N.; Chavushyan, V. H.; Marčeta-Mandić; , S.; Spiridonova, O.; Valdes, J. R.; Bochkarev, N. G.; Patiño-Álvarez, V.; Carrasco, L.; Zhdanova, V. E.</w:t>
      </w:r>
      <w:r>
        <w:t xml:space="preserve"> </w:t>
      </w:r>
      <w:r>
        <w:t>Participante</w:t>
      </w:r>
      <w:r>
        <w:t xml:space="preserve"> </w:t>
      </w:r>
      <w:r>
        <w:t>cdvferbgthnyjmukjhungbfvdcs</w:t>
      </w:r>
    </w:p>
    <w:p>
      <w:r>
        <w:t>20.Proyectos externos.</w:t>
      </w:r>
    </w:p>
    <w:p>
      <w:r>
        <w:t>Alex A.</w:t>
      </w:r>
    </w:p>
    <w:p>
      <w:pPr>
        <w:pStyle w:val="ListBullet"/>
      </w:pPr>
      <w:r>
        <w:t>dcfcvgybfhnjmk</w:t>
      </w:r>
      <w:r>
        <w:t xml:space="preserve"> </w:t>
      </w:r>
      <w:r>
        <w:t>dvfnbgh</w:t>
      </w:r>
      <w:r>
        <w:t xml:space="preserve"> </w:t>
      </w:r>
      <w:r>
        <w:t>evgtrhyju</w:t>
      </w:r>
      <w:r>
        <w:t xml:space="preserve"> </w:t>
      </w:r>
      <w:r/>
      <w:r>
        <w:t xml:space="preserve"> </w:t>
      </w:r>
      <w:r>
        <w:t>vrtebyunji</w:t>
      </w:r>
    </w:p>
    <w:p>
      <w:r>
        <w:t>21.Proyectos interinstitucionales.</w:t>
      </w:r>
    </w:p>
    <w:p>
      <w:r>
        <w:t>Alex A.</w:t>
      </w:r>
    </w:p>
    <w:p>
      <w:pPr>
        <w:pStyle w:val="ListBullet"/>
      </w:pPr>
      <w:r>
        <w:t>ujythgbrfvdc</w:t>
      </w:r>
      <w:r>
        <w:t xml:space="preserve"> </w:t>
      </w:r>
      <w:r>
        <w:t>derfvgthyju</w:t>
      </w:r>
      <w:r>
        <w:t xml:space="preserve"> </w:t>
      </w:r>
      <w:r>
        <w:t>hapovalova, A. I.; Popović; , L. Č.; Afanasiev, V. L.; Ilić; , D.; Kovačević; , A.; Burenkov, A. N.; Chavushyan, V. H.; Marčeta-Mandić; , S.; Spiridonova, O.; Valdes, J. R.; Bochkarev, N. G.; Patiño-Álvarez, V.; Carrasco, L.; Zhdanova, V. E.</w:t>
      </w:r>
      <w:r>
        <w:t xml:space="preserve"> </w:t>
      </w:r>
      <w:r>
        <w:t>Técnico</w:t>
      </w:r>
      <w:r>
        <w:t xml:space="preserve"> </w:t>
      </w:r>
      <w:r>
        <w:t>ngfhtdbvdcs&lt;</w:t>
      </w:r>
    </w:p>
    <w:p>
      <w:r>
        <w:t>22.Proyectos comercializados.</w:t>
      </w:r>
    </w:p>
    <w:p>
      <w:r>
        <w:t>Alex A.</w:t>
      </w:r>
    </w:p>
    <w:p>
      <w:pPr>
        <w:pStyle w:val="ListBullet"/>
      </w:pPr>
      <w:r>
        <w:t>cfvgbhun</w:t>
      </w:r>
      <w:r>
        <w:t xml:space="preserve"> </w:t>
      </w:r>
      <w:r>
        <w:t>ujyhtgrfed</w:t>
      </w:r>
      <w:r>
        <w:t xml:space="preserve"> </w:t>
      </w:r>
      <w:r>
        <w:t>hapovalova, A. I.; Popović; , L. Č.; Afanasiev, V. L.; Ilić; , D.; Kovačević; , A.; Burenkov, A. N.; Chavushyan, V. H.; Marčeta-Mandić; , S.; Spiridonova, O.; Valdes, J. R.; Bochkarev, N. G.; Patiño-Álvarez, V.; Carrasco, L.; Zhdanova, V. E.</w:t>
      </w:r>
      <w:r>
        <w:t xml:space="preserve"> </w:t>
      </w:r>
      <w:r>
        <w:t>Participante</w:t>
      </w:r>
      <w:r>
        <w:t xml:space="preserve"> </w:t>
      </w:r>
      <w:r>
        <w:t>xctfvygbuhnjm</w:t>
      </w:r>
    </w:p>
    <w:p>
      <w:r>
        <w:t>23.Participación en el comité científico de conferencias internacionales (Scientific Organizing Committee; Steering Committee; similares).</w:t>
      </w:r>
    </w:p>
    <w:p>
      <w:r>
        <w:t>Alex A.</w:t>
      </w:r>
    </w:p>
    <w:p>
      <w:pPr>
        <w:pStyle w:val="ListBullet"/>
      </w:pPr>
      <w:r>
        <w:t>hapovalova, A. I.; Popović; , L. Č.; Afanasiev, V. L.; Ilić; , D.; Kovačević; , A.; Burenkov, A. N.; Chavushyan, V. H.; Marčeta-Mandić; , S.; Spiridonova, O.; Valdes, J. R.; Bochkarev, N. G.; Patiño-Álvarez, V.; Carrasco, L.; Zhdanova, V. E.</w:t>
      </w:r>
      <w:r>
        <w:t xml:space="preserve"> </w:t>
      </w:r>
      <w:r>
        <w:t>veftrbgeynhumik,olplokujyhngtbvrfc</w:t>
      </w:r>
      <w:r>
        <w:t xml:space="preserve"> </w:t>
      </w:r>
      <w:r>
        <w:t>vfrgbtehryfnjtgumkihoujhyg</w:t>
      </w:r>
      <w:r>
        <w:t xml:space="preserve"> </w:t>
      </w:r>
      <w:r>
        <w:rPr>
          <w:color w:val="FF0000"/>
        </w:rPr>
        <w:t>vefedcdivjnei</w:t>
      </w:r>
      <w:r>
        <w:t xml:space="preserve"> </w:t>
      </w:r>
      <w:r>
        <w:t>vefnvoeifnvoiefv</w:t>
      </w:r>
      <w:r>
        <w:t xml:space="preserve"> </w:t>
      </w:r>
      <w:r>
        <w:rPr>
          <w:color w:val="4224E9"/>
        </w:rPr>
        <w:t>nbgybvev</w:t>
      </w:r>
    </w:p>
    <w:p>
      <w:r>
        <w:t>24.Conferencias científicas internacionales.</w:t>
      </w:r>
    </w:p>
    <w:p>
      <w:r>
        <w:t>Alex A.</w:t>
      </w:r>
    </w:p>
    <w:p>
      <w:pPr>
        <w:pStyle w:val="ListBullet"/>
      </w:pPr>
      <w:r>
        <w:t>ctfvgybhdunjfvmksgbhnyjumki,ol.ñ</w:t>
      </w:r>
      <w:r>
        <w:t xml:space="preserve"> </w:t>
      </w:r>
      <w:r>
        <w:t>hapovalova, A. I.; Popović; , L. Č.; Afanasiev, V. L.; Ilić; , D.; Kovačević; , A.; Burenkov, A. N.; Chavushyan, V. H.; Marčeta-Mandić; , S.; Spiridonova, O.; Valdes, J. R.; Bochkarev, N. G.; Patiño-Álvarez, V.; Carrasco, L.; Zhdanova, V. E.</w:t>
      </w:r>
      <w:r>
        <w:t xml:space="preserve"> </w:t>
      </w:r>
      <w:r>
        <w:t>hapovalova, A. I.; Popović; , L. Č.; Afanasiev, V. L.; Ilić; , D.; Kovačević; , A.; Burenkov, A. N.; Chavushyan, V. H.; Marčeta-Mandić; , S.; Spiridonova, O.; Valdes, J. R.; Bochkarev, N. G.; Patiño-Álvarez, V.; Carrasco, L.; Zhdanova, V. E.</w:t>
      </w:r>
      <w:r>
        <w:t xml:space="preserve"> </w:t>
      </w:r>
      <w:r>
        <w:t xml:space="preserve"> hapovalova, A. I.; Popović; , L. Č.; Afanasiev, V. L.; Ilić; , D.; Kovačević; , A.; Burenkov, A. N.; Chavushyan, V. H.; Marčeta-Mandić; , S.; Spiridonova, O.; Valdes, J. R.; Bochkarev, N. G.; Patiño-Álvarez, V.; Carrasco, L.; Zhdanova, V. E.</w:t>
      </w:r>
      <w:r>
        <w:t xml:space="preserve"> </w:t>
      </w:r>
      <w:r>
        <w:t>Poster</w:t>
      </w:r>
      <w:r>
        <w:t xml:space="preserve"> </w:t>
      </w:r>
      <w:r>
        <w:t>hapovalova, A. I.; Popović; , L. Č.; Afanasiev, V. L.; Ilić; , D.; Kovačević; , A.; Burenkov, A. N.; Chavushyan, V. H.; Marčeta-Mandić; , S.; Spiridonova, O.; Valdes, J. R.; Bochkarev, N. G.; Patiño-Álvarez, V.; Carrasco, L.; Zhdanova, V. E.</w:t>
      </w:r>
      <w:r>
        <w:t xml:space="preserve"> </w:t>
      </w:r>
      <w:r>
        <w:t>hapovalova, A. I.; Popović; , L. Č.; Afanasiev, V. L.; Ilić; , D.; Kovačević; , A.; Burenkov, A. N.; Chavushyan, V. H.; Marčeta-Mandić; , S.; Spiridonova, O.; Valdes, J. R.; Bochkarev, N. G.; Patiño-Álvarez, V.; Carrasco, L.; Zhdanova, V. E.</w:t>
      </w:r>
      <w:r>
        <w:t xml:space="preserve"> </w:t>
      </w:r>
      <w:r>
        <w:t>hapovalova, A. I.; Popović; , L. Č.; Afanasiev, V. L.; Ilić; , D.; Kovačević; , A.; Burenkov, A. N.; Chavushyan, V. H.; Marčeta-Mandić; , S.; Spiridonova, O.; Valdes, J. R.; Bochkarev, N. G.; Patiño-Álvarez, V.; Carrasco, L.; Zhdanova, V. E.</w:t>
      </w:r>
    </w:p>
    <w:p>
      <w:r>
        <w:t>25.Conferencias científicas nacionales.</w:t>
      </w:r>
    </w:p>
    <w:p>
      <w:r>
        <w:t>Alex A.</w:t>
      </w:r>
    </w:p>
    <w:p>
      <w:pPr>
        <w:pStyle w:val="ListBullet"/>
      </w:pPr>
      <w:r>
        <w:t>sxfcfsdybgvfgnhtjhbvgucg</w:t>
      </w:r>
      <w:r>
        <w:t xml:space="preserve"> </w:t>
      </w:r>
      <w:r>
        <w:t>hapovalova, A. I.; Popović; , L. Č.; Afanasiev, V. L.; Ilić; , D.; Kovačević; , A.; Burenkov, A. N.; Chavushyan, V. H.; Marčeta-Mandić; , S.; Spiridonova, O.; Valdes, J. R.; Bochkarev, N. G.; Patiño-Álvarez, V.; Carrasco, L.; Zhdanova, V. E.</w:t>
      </w:r>
      <w:r>
        <w:t xml:space="preserve"> </w:t>
      </w:r>
      <w:r>
        <w:t>sxfcfsdybgvfgnhtjhbvgucg</w:t>
      </w:r>
      <w:r>
        <w:t xml:space="preserve"> </w:t>
      </w:r>
      <w:r>
        <w:t xml:space="preserve"> sxfcfsdybgvfgnhtjhbvgucg</w:t>
      </w:r>
      <w:r>
        <w:t xml:space="preserve"> </w:t>
      </w:r>
      <w:r>
        <w:t>Presentación Oral</w:t>
      </w:r>
      <w:r>
        <w:t xml:space="preserve"> </w:t>
      </w:r>
      <w:r>
        <w:t>sxfcfsdybgvfgnhtjhbvgucg</w:t>
      </w:r>
      <w:r>
        <w:t xml:space="preserve"> </w:t>
      </w:r>
      <w:r>
        <w:t>v</w:t>
      </w:r>
      <w:r>
        <w:t xml:space="preserve"> </w:t>
      </w:r>
      <w:r>
        <w:t>sxfcfsdybgvfgnhtjhbvgucg</w:t>
      </w:r>
    </w:p>
    <w:p>
      <w:r>
        <w:t>26.Pláticas invitadas en conferencias internacionales.</w:t>
      </w:r>
    </w:p>
    <w:p>
      <w:r>
        <w:t>Alex A.</w:t>
      </w:r>
    </w:p>
    <w:p>
      <w:pPr>
        <w:pStyle w:val="ListBullet"/>
      </w:pPr>
      <w:r>
        <w:t>sxfcfsdybgvfgnhtjhbvgucg</w:t>
      </w:r>
      <w:r>
        <w:t xml:space="preserve"> </w:t>
      </w:r>
      <w:r>
        <w:t>sxfcfsdybgvfgnhtjhbvgucg</w:t>
      </w:r>
      <w:r>
        <w:t xml:space="preserve"> </w:t>
      </w:r>
      <w:r>
        <w:t>njyuikjuyrhtegrfe</w:t>
      </w:r>
      <w:r>
        <w:t xml:space="preserve"> </w:t>
      </w:r>
      <w:r>
        <w:t>ryujithegwefqdw</w:t>
      </w:r>
      <w:r>
        <w:t xml:space="preserve"> </w:t>
      </w:r>
      <w:r/>
      <w:r>
        <w:t xml:space="preserve"> </w:t>
      </w:r>
      <w:r>
        <w:t>vwrfgebthrnyjutmki</w:t>
      </w:r>
      <w:r>
        <w:t xml:space="preserve"> </w:t>
      </w:r>
      <w:r>
        <w:t>cefvrwegtbhyrnujmik</w:t>
      </w:r>
      <w:r>
        <w:t xml:space="preserve"> </w:t>
      </w:r>
      <w:r>
        <w:t>cefwrvgtebyhrunjik</w:t>
      </w:r>
    </w:p>
    <w:p>
      <w:r>
        <w:t>27.Pláticas invitadas en conferencias nacionales.</w:t>
      </w:r>
    </w:p>
    <w:p>
      <w:r>
        <w:t>Alex A.</w:t>
      </w:r>
    </w:p>
    <w:p>
      <w:pPr>
        <w:pStyle w:val="ListBullet"/>
      </w:pPr>
      <w:r>
        <w:t>rfewgthyujikjhygtrfedw</w:t>
      </w:r>
      <w:r>
        <w:t xml:space="preserve"> </w:t>
      </w:r>
      <w:r>
        <w:t>wcedrfvwtgebyhrujni</w:t>
      </w:r>
      <w:r>
        <w:t xml:space="preserve"> </w:t>
      </w:r>
      <w:r>
        <w:t>ecrwvtfegbyrhunjcefwrvgetbryhn</w:t>
      </w:r>
      <w:r>
        <w:t xml:space="preserve"> </w:t>
      </w:r>
      <w:r>
        <w:t>wcedrfvwtgebyhrujni</w:t>
      </w:r>
      <w:r>
        <w:t xml:space="preserve"> </w:t>
      </w:r>
      <w:r/>
      <w:r>
        <w:t xml:space="preserve"> </w:t>
      </w:r>
      <w:r>
        <w:t>wcedrfvwtgebyhrujni</w:t>
      </w:r>
      <w:r>
        <w:t xml:space="preserve"> </w:t>
      </w:r>
      <w:r>
        <w:t>wcedrfvwtgebyhrujni</w:t>
      </w:r>
      <w:r>
        <w:t xml:space="preserve"> </w:t>
      </w:r>
      <w:r/>
    </w:p>
    <w:p>
      <w:r>
        <w:t>28.Resúmenes en congreso internacionales.</w:t>
      </w:r>
    </w:p>
    <w:p>
      <w:r>
        <w:t>Alex A.</w:t>
      </w:r>
    </w:p>
    <w:p>
      <w:pPr>
        <w:pStyle w:val="ListBullet"/>
      </w:pPr>
      <w:r>
        <w:t>erctfvygbhnjm</w:t>
      </w:r>
      <w:r>
        <w:t xml:space="preserve"> </w:t>
      </w:r>
      <w:r>
        <w:t>erctfvygbhnjm</w:t>
      </w:r>
      <w:r>
        <w:t xml:space="preserve"> </w:t>
      </w:r>
      <w:r>
        <w:t>erctfvygbhnjm</w:t>
      </w:r>
      <w:r>
        <w:t xml:space="preserve"> </w:t>
      </w:r>
      <w:r>
        <w:t xml:space="preserve"> erctfvygbhnjm</w:t>
      </w:r>
      <w:r>
        <w:t xml:space="preserve"> </w:t>
      </w:r>
      <w:r/>
      <w:r>
        <w:t xml:space="preserve"> </w:t>
      </w:r>
      <w:r>
        <w:t>erctfvygbhnjm</w:t>
      </w:r>
      <w:r>
        <w:t xml:space="preserve"> </w:t>
      </w:r>
      <w:r>
        <w:t>erctfvygbhnjm</w:t>
      </w:r>
      <w:r>
        <w:t xml:space="preserve"> </w:t>
      </w:r>
      <w:r>
        <w:t>erctfvygbhnjm</w:t>
      </w:r>
    </w:p>
    <w:p>
      <w:r>
        <w:t>29.Resúmenes en congreso nacionales.</w:t>
      </w:r>
    </w:p>
    <w:p>
      <w:r>
        <w:t>Alex A.</w:t>
      </w:r>
    </w:p>
    <w:p>
      <w:pPr>
        <w:pStyle w:val="ListBullet"/>
      </w:pPr>
      <w:r>
        <w:t>jnihuybgtfrdesw</w:t>
      </w:r>
      <w:r>
        <w:t xml:space="preserve"> </w:t>
      </w:r>
      <w:r>
        <w:t>jnihuybgtfrdesw</w:t>
      </w:r>
      <w:r>
        <w:t xml:space="preserve"> </w:t>
      </w:r>
      <w:r>
        <w:t>jnihuybgtfrdeswjnihuybgtfrdeswjnihuybgtfrdeswjnihuybgtfrdeswjnihuybgtfrdesw</w:t>
      </w:r>
      <w:r>
        <w:t xml:space="preserve"> </w:t>
      </w:r>
      <w:r>
        <w:t xml:space="preserve"> jnihuybgtfrdeswjnihuybgtfrdeswjnihuybgtfrdeswjnihuybgtfrdeswjnihuybgtfrdesw</w:t>
      </w:r>
      <w:r>
        <w:t xml:space="preserve"> </w:t>
      </w:r>
      <w:r>
        <w:t>Presentación Oral</w:t>
      </w:r>
      <w:r>
        <w:t xml:space="preserve"> </w:t>
      </w:r>
      <w:r>
        <w:t>jnihuybgtfrdeswjnihuybgtfrdesw</w:t>
      </w:r>
      <w:r>
        <w:t xml:space="preserve"> </w:t>
      </w:r>
      <w:r>
        <w:t>jnihuybgtfrdeswjnihuybgtfrdesw</w:t>
      </w:r>
      <w:r>
        <w:t xml:space="preserve"> </w:t>
      </w:r>
      <w:r>
        <w:t>jnihuybgtfrdeswjnihuybgtfrdeswjnihuybgtfrdesw</w:t>
      </w:r>
    </w:p>
    <w:p>
      <w:r>
        <w:t>30.Citas.</w:t>
      </w:r>
    </w:p>
    <w:p>
      <w:r>
        <w:t>Alex A.</w:t>
      </w:r>
    </w:p>
    <w:p>
      <w:pPr>
        <w:pStyle w:val="ListBullet"/>
      </w:pPr>
      <w:r>
        <w:t xml:space="preserve">Citas: </w:t>
      </w:r>
      <w:r>
        <w:t>234</w:t>
      </w:r>
    </w:p>
    <w:p>
      <w:pPr>
        <w:pStyle w:val="ListBullet"/>
      </w:pPr>
      <w:r>
        <w:t xml:space="preserve">Citas obtenidas en periodo: </w:t>
      </w:r>
      <w:r>
        <w:t>23</w:t>
      </w:r>
    </w:p>
    <w:p>
      <w:r>
        <w:t>30a. Índice H</w:t>
      </w:r>
    </w:p>
    <w:p>
      <w:r>
        <w:t>Alex A.</w:t>
      </w:r>
    </w:p>
    <w:p>
      <w:pPr>
        <w:pStyle w:val="ListBullet"/>
      </w:pPr>
      <w:r>
        <w:t xml:space="preserve">Índice H: </w:t>
      </w:r>
      <w:r>
        <w:t>23</w:t>
      </w:r>
    </w:p>
    <w:p>
      <w:r>
        <w:t>Angel F.</w:t>
      </w:r>
    </w:p>
    <w:p>
      <w:pPr>
        <w:pStyle w:val="ListBullet"/>
      </w:pPr>
      <w:r>
        <w:t xml:space="preserve">Citas: </w:t>
      </w:r>
      <w:r>
        <w:t>100</w:t>
      </w:r>
    </w:p>
    <w:p>
      <w:pPr>
        <w:pStyle w:val="ListBullet"/>
      </w:pPr>
      <w:r>
        <w:t xml:space="preserve">Citas obtenidas en periodo: </w:t>
      </w:r>
      <w:r>
        <w:t>12</w:t>
      </w:r>
    </w:p>
    <w:p>
      <w:r>
        <w:t>30a. Índice H</w:t>
      </w:r>
    </w:p>
    <w:p>
      <w:r>
        <w:t>Angel F.</w:t>
      </w:r>
    </w:p>
    <w:p>
      <w:pPr>
        <w:pStyle w:val="ListBullet"/>
      </w:pPr>
      <w:r>
        <w:t xml:space="preserve">Índice H: </w:t>
      </w:r>
      <w:r>
        <w:t>25</w:t>
      </w:r>
    </w:p>
    <w:p>
      <w:pPr>
        <w:jc w:val="center"/>
      </w:pPr>
      <w:r>
        <w:rPr>
          <w:b/>
        </w:rPr>
        <w:t>II. FORMACIÓN DE RECURSOS HUMANOS</w:t>
      </w:r>
    </w:p>
    <w:p>
      <w:r>
        <w:t>31.Alumnos graduados de doctorado en tiempos PNPC.</w:t>
      </w:r>
    </w:p>
    <w:p>
      <w:r>
        <w:t>Alex A.</w:t>
      </w:r>
    </w:p>
    <w:p>
      <w:pPr>
        <w:pStyle w:val="ListBullet"/>
      </w:pPr>
      <w:r>
        <w:t>dtfyuguihoij</w:t>
      </w:r>
      <w:r>
        <w:t xml:space="preserve"> </w:t>
      </w:r>
      <w:r>
        <w:t>yvubinj</w:t>
      </w:r>
      <w:r>
        <w:t xml:space="preserve"> </w:t>
      </w:r>
      <w:r>
        <w:t>ytuin</w:t>
      </w:r>
      <w:r>
        <w:t xml:space="preserve"> </w:t>
      </w:r>
      <w:r>
        <w:t>6ftugyuh</w:t>
      </w:r>
    </w:p>
    <w:p>
      <w:r>
        <w:t>32.Alumnos graduados de doctorado fuera de tiempo PNPC.</w:t>
      </w:r>
    </w:p>
    <w:p>
      <w:r>
        <w:t>Alex A.</w:t>
      </w:r>
    </w:p>
    <w:p>
      <w:pPr>
        <w:pStyle w:val="ListBullet"/>
      </w:pPr>
      <w:r>
        <w:t>xcfyvguhbjn</w:t>
      </w:r>
      <w:r>
        <w:t xml:space="preserve"> </w:t>
      </w:r>
      <w:r>
        <w:t>ytuvbhvjbh</w:t>
      </w:r>
      <w:r>
        <w:t xml:space="preserve"> </w:t>
      </w:r>
      <w:r>
        <w:t>12/01/2009</w:t>
      </w:r>
      <w:r>
        <w:t xml:space="preserve"> </w:t>
      </w:r>
      <w:r>
        <w:t>yvubhnjvib</w:t>
      </w:r>
    </w:p>
    <w:p>
      <w:r>
        <w:t>33.Alumnos graduados de maestría en tiempos PNPC.</w:t>
      </w:r>
    </w:p>
    <w:p>
      <w:r>
        <w:t>Alex A.</w:t>
      </w:r>
    </w:p>
    <w:p>
      <w:pPr>
        <w:pStyle w:val="ListBullet"/>
      </w:pPr>
      <w:r>
        <w:t>bhjnytuyiuon</w:t>
      </w:r>
      <w:r>
        <w:t xml:space="preserve"> </w:t>
      </w:r>
      <w:r>
        <w:t>tcyfvgubhnj</w:t>
      </w:r>
      <w:r>
        <w:t xml:space="preserve"> </w:t>
      </w:r>
      <w:r>
        <w:t>01/06/2000</w:t>
      </w:r>
      <w:r>
        <w:t xml:space="preserve"> </w:t>
      </w:r>
      <w:r>
        <w:t>tcyfvgubhnj</w:t>
      </w:r>
    </w:p>
    <w:p>
      <w:r>
        <w:t>34.Alumnos graduados de maestría fuera de tiempo PNPC.</w:t>
      </w:r>
    </w:p>
    <w:p>
      <w:r>
        <w:t>Alex A.</w:t>
      </w:r>
    </w:p>
    <w:p>
      <w:pPr>
        <w:pStyle w:val="ListBullet"/>
      </w:pPr>
      <w:r>
        <w:t>yfcuvghbjn</w:t>
      </w:r>
      <w:r>
        <w:t xml:space="preserve"> </w:t>
      </w:r>
      <w:r>
        <w:t>tcyfvgubhnj</w:t>
      </w:r>
      <w:r>
        <w:t xml:space="preserve"> </w:t>
      </w:r>
      <w:r>
        <w:t>12/03/2000</w:t>
      </w:r>
      <w:r>
        <w:t xml:space="preserve"> </w:t>
      </w:r>
      <w:r>
        <w:t>tcyfvgubhnj</w:t>
      </w:r>
    </w:p>
    <w:p>
      <w:r>
        <w:t>35.Impartición de cursos en programas del Instituto.</w:t>
      </w:r>
    </w:p>
    <w:p>
      <w:r>
        <w:t>Alex A.</w:t>
      </w:r>
    </w:p>
    <w:p>
      <w:pPr>
        <w:pStyle w:val="ListBullet"/>
      </w:pPr>
      <w:r>
        <w:t>tcyfvgubhnj</w:t>
      </w:r>
      <w:r>
        <w:t xml:space="preserve"> </w:t>
      </w:r>
      <w:r>
        <w:t>tcyfvgubhnj</w:t>
      </w:r>
      <w:r>
        <w:t xml:space="preserve"> </w:t>
      </w:r>
      <w:r>
        <w:t>tcyfvgubhnjtcyfvgubhnjtcyfvgubhnj</w:t>
      </w:r>
    </w:p>
    <w:p>
      <w:r>
        <w:t>36.Impartición de cursos de licenciatura fuera del instituto que no tienen remuneración.</w:t>
      </w:r>
    </w:p>
    <w:p>
      <w:r>
        <w:t>Alex A.</w:t>
      </w:r>
    </w:p>
    <w:p>
      <w:pPr>
        <w:pStyle w:val="ListBullet"/>
      </w:pPr>
      <w:r>
        <w:t>xcfyvgubhnm</w:t>
      </w:r>
      <w:r>
        <w:t xml:space="preserve"> </w:t>
      </w:r>
      <w:r>
        <w:t>uinomcdvfbgnh</w:t>
      </w:r>
      <w:r>
        <w:t xml:space="preserve"> </w:t>
      </w:r>
      <w:r>
        <w:t>ascsdvfbg</w:t>
      </w:r>
    </w:p>
    <w:p>
      <w:r>
        <w:t>37.Dirección de tesis de licenciatura, maestría o doctorado de alumnos externos dando crédito al Instituto.</w:t>
      </w:r>
    </w:p>
    <w:p>
      <w:r>
        <w:t>Alex A.</w:t>
      </w:r>
    </w:p>
    <w:p>
      <w:pPr>
        <w:pStyle w:val="ListBullet"/>
      </w:pPr>
      <w:r>
        <w:t>tcyfvgubhnjtcyfvgubhnjtcyfvgubhnj</w:t>
      </w:r>
      <w:r>
        <w:t xml:space="preserve"> </w:t>
      </w:r>
      <w:r>
        <w:t>tcyfvgubhnjtcyfvgubhnjtcyfvgubhnjtcyfvgubhnj</w:t>
      </w:r>
      <w:r>
        <w:t xml:space="preserve"> </w:t>
      </w:r>
      <w:r>
        <w:t>Maestría</w:t>
      </w:r>
      <w:r>
        <w:t xml:space="preserve"> </w:t>
      </w:r>
      <w:r>
        <w:t>tcyfvgubhnjtcyfvgubhnjtcyfvgubhnj</w:t>
      </w:r>
      <w:r>
        <w:t xml:space="preserve"> </w:t>
      </w:r>
      <w:r>
        <w:t>02/30/2000</w:t>
      </w:r>
      <w:r>
        <w:t xml:space="preserve"> </w:t>
      </w:r>
      <w:r>
        <w:t>tcyfvgubhnjtcyfvgubhnj</w:t>
      </w:r>
    </w:p>
    <w:p>
      <w:r>
        <w:t>38.Miembro de Comité Doctoral.</w:t>
      </w:r>
    </w:p>
    <w:p>
      <w:r>
        <w:t>Alex A.</w:t>
      </w:r>
    </w:p>
    <w:p>
      <w:pPr>
        <w:pStyle w:val="ListBulle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
        <w:t>39.Sinodal de tesis de maestría o doctorado.</w:t>
      </w:r>
    </w:p>
    <w:p>
      <w:r>
        <w:t>Alex A.</w:t>
      </w:r>
    </w:p>
    <w:p>
      <w:pPr>
        <w:pStyle w:val="ListBullet"/>
      </w:pPr>
      <w:r>
        <w:t>fvgbjhnkjmlscdv</w:t>
      </w:r>
      <w:r>
        <w:t xml:space="preserve"> </w:t>
      </w:r>
      <w:r>
        <w:t>tcyfvgubhnjtcyfvgubhnj</w:t>
      </w:r>
      <w:r>
        <w:t xml:space="preserve"> </w:t>
      </w:r>
      <w:r>
        <w:t>Maestría</w:t>
      </w:r>
      <w:r>
        <w:t xml:space="preserve"> </w:t>
      </w:r>
      <w:r>
        <w:t>tcyfvgubhnj</w:t>
      </w:r>
      <w:r>
        <w:t xml:space="preserve"> </w:t>
      </w:r>
      <w:r>
        <w:t>12/03/2003</w:t>
      </w:r>
      <w:r>
        <w:t xml:space="preserve"> </w:t>
      </w:r>
      <w:r>
        <w:t>tcyfvgubhnj</w:t>
      </w:r>
    </w:p>
    <w:p>
      <w:pPr>
        <w:jc w:val="center"/>
      </w:pPr>
      <w:r>
        <w:rPr>
          <w:b/>
        </w:rPr>
        <w:t>III. DESARROLLO TECNOLÓGICO E INNOVACIÓN</w:t>
      </w:r>
    </w:p>
    <w:p>
      <w:r>
        <w:t>40.Derechos de autor y aseguramiento de propiedad intelectual.</w:t>
      </w:r>
    </w:p>
    <w:p>
      <w:r>
        <w:t>Alex A.</w:t>
      </w:r>
    </w:p>
    <w:p>
      <w:pPr>
        <w:pStyle w:val="ListBullet"/>
      </w:pPr>
      <w:r>
        <w:t>fcghvjbknkjhvgcf</w:t>
      </w:r>
      <w:r>
        <w:t xml:space="preserve"> </w:t>
      </w: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t xml:space="preserve"> </w:t>
      </w:r>
      <w:r>
        <w:t>fcghvjbknkjhvgcf</w:t>
      </w:r>
    </w:p>
    <w:p>
      <w:r>
        <w:t>41.Patentes solicitadas.</w:t>
      </w:r>
    </w:p>
    <w:p>
      <w:r>
        <w:t>Alex A.</w:t>
      </w:r>
    </w:p>
    <w:p>
      <w:pPr>
        <w:pStyle w:val="ListBullet"/>
      </w:pPr>
      <w:r>
        <w:t>fcghvjbknkjhvgcf</w:t>
      </w:r>
      <w:r>
        <w:t xml:space="preserve"> </w:t>
      </w:r>
      <w:r>
        <w:t>fcghvjbknkjhvgcffcghvjbknkjhvgcffcghvjbknkjhvgcffcghvjbknkjhvgcf</w:t>
      </w:r>
      <w:r>
        <w:t xml:space="preserve"> </w:t>
      </w:r>
      <w:r>
        <w:t>fcghvjbknkjhvgcffcghvjbknkjhvgcf</w:t>
      </w:r>
    </w:p>
    <w:p>
      <w:r>
        <w:t>42.Patentes en proceso de evaluación que ya aprobaron el examen de forma (IMPI).</w:t>
      </w:r>
    </w:p>
    <w:p>
      <w:r>
        <w:t>Alex A.</w:t>
      </w:r>
    </w:p>
    <w:p>
      <w:pPr>
        <w:pStyle w:val="ListBullet"/>
      </w:pPr>
      <w:r>
        <w:t>fcghvjbknkjhvgcf</w:t>
      </w:r>
      <w:r>
        <w:t xml:space="preserve"> </w:t>
      </w: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t xml:space="preserve"> </w:t>
      </w:r>
      <w:r>
        <w:t>fcghvjbknkjhvgcf</w:t>
      </w:r>
    </w:p>
    <w:p>
      <w:r>
        <w:t>43.Patentes otorgadas.</w:t>
      </w:r>
    </w:p>
    <w:p>
      <w:r>
        <w:t>Alex A.</w:t>
      </w:r>
    </w:p>
    <w:p>
      <w:pPr>
        <w:pStyle w:val="ListBullet"/>
      </w:pPr>
      <w:r>
        <w:t>fcghvjbknkjhvgcffcghvjbknkjhvgcffcghvjbknkjhvgcffcghvjbknkjhvgcffcghvjbknkjhvgcffcghvjbknkjhvgcffcghvjbknkjhvgcffcghvjbknkjhvgcf</w:t>
      </w:r>
      <w:r>
        <w:t xml:space="preserve"> </w:t>
      </w: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t xml:space="preserve"> </w:t>
      </w:r>
      <w:r>
        <w:t>fcghvjbknkjhvgcffcghvjbknkjhvgcf</w:t>
      </w:r>
    </w:p>
    <w:p>
      <w:r>
        <w:t>44.Patentes licenciadas.</w:t>
      </w:r>
    </w:p>
    <w:p>
      <w:r>
        <w:t>Alex A.</w:t>
      </w:r>
    </w:p>
    <w:p>
      <w:pPr>
        <w:pStyle w:val="ListBullet"/>
      </w:pPr>
      <w:r>
        <w:t>fcghvjbknkjhvgcffcghvjbknkjhvgcffcghvjbknkjhvgcffcghvjbknkjhvgcffcghvjbknkjhvgcf</w:t>
      </w:r>
      <w:r>
        <w:t xml:space="preserve"> </w:t>
      </w: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t xml:space="preserve"> </w:t>
      </w:r>
      <w:r>
        <w:t>fcghvjbknkjhvgcffcghvjbknkjhvgcf</w:t>
      </w:r>
    </w:p>
    <w:p>
      <w:r>
        <w:t>45.Dirección de proyectos de investigación tecnológica.</w:t>
      </w:r>
    </w:p>
    <w:p>
      <w:r>
        <w:t>Alex A.</w:t>
      </w:r>
    </w:p>
    <w:p>
      <w:pPr>
        <w:pStyle w:val="ListBullet"/>
      </w:pPr>
      <w:r>
        <w:t>fcghvjbknkjhvgcffcghvjbknkjhvgcffcghvjbknkjhvgcf</w:t>
      </w:r>
      <w:r>
        <w:t xml:space="preserve"> </w:t>
      </w:r>
      <w:r>
        <w:t>fcghvjbknkjhvgcffcghvjbknkjhvgcffcghvjbknkjhvgcf</w:t>
      </w:r>
      <w:r>
        <w:t xml:space="preserve"> </w:t>
      </w:r>
      <w:r>
        <w:t>fcghvjbknkjhvgcffcghvjbknkjhvgcffcghvjbknkjhvgcf</w:t>
      </w:r>
      <w:r>
        <w:t xml:space="preserve"> </w:t>
      </w:r>
      <w:r>
        <w:t>fcghvjbknkjhvgcffcghvjbknkjhvgcffcghvjbknkjhvgcf</w:t>
      </w:r>
    </w:p>
    <w:p>
      <w:r>
        <w:t>46.Reportes técnicos registrados.</w:t>
      </w:r>
    </w:p>
    <w:p>
      <w:r>
        <w:t>Alex A.</w:t>
      </w:r>
    </w:p>
    <w:p>
      <w:pPr>
        <w:pStyle w:val="ListBullet"/>
      </w:pPr>
      <w:r>
        <w:t>fcghvjbknkjhvgcffcghvjbknkjhvgcffcghvjbknkjhvgcf</w:t>
      </w:r>
      <w:r>
        <w:t xml:space="preserve"> </w:t>
      </w:r>
      <w:r>
        <w:t>fcghvjbknkjhvgcffcghvjbknkjhvgcffcghvjbknkjhvgcf</w:t>
      </w:r>
      <w:r>
        <w:t xml:space="preserve"> </w:t>
      </w:r>
      <w:r>
        <w:t>fcghvjbknkjhvgcffcghvjbknkjhvgcffcghvjbknkjhvgcf</w:t>
      </w:r>
      <w:r>
        <w:t xml:space="preserve"> </w:t>
      </w:r>
      <w:r>
        <w:t>fcghvjbknkjhvgcffcghvjbknkjhvgcf</w:t>
      </w:r>
      <w:r>
        <w:t xml:space="preserve"> </w:t>
      </w:r>
      <w:r>
        <w:t>fcghvjbknkjhvgcffcghvjbknkjhvgcf</w:t>
      </w:r>
      <w:r>
        <w:t xml:space="preserve"> </w:t>
      </w:r>
      <w:r/>
    </w:p>
    <w:p>
      <w:pPr>
        <w:jc w:val="center"/>
      </w:pPr>
      <w:r>
        <w:rPr>
          <w:b/>
        </w:rPr>
        <w:t>IV. APOYO INSTITUCIONAL</w:t>
      </w:r>
    </w:p>
    <w:p>
      <w:r>
        <w:t>47.Generación o adecuación de infraestructura para la Institución.</w:t>
      </w:r>
    </w:p>
    <w:p>
      <w:r>
        <w:t>Alex A.</w:t>
      </w:r>
    </w:p>
    <w:p>
      <w:pPr>
        <w:pStyle w:val="ListBulle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
        <w:t>48.Artículos de divulgación científica en medios masivos.</w:t>
      </w:r>
    </w:p>
    <w:p>
      <w:r>
        <w:t>Alex A.</w:t>
      </w:r>
    </w:p>
    <w:p>
      <w:pPr>
        <w:pStyle w:val="ListBullet"/>
      </w:pPr>
      <w:r>
        <w:t>fcghvjbknkjhvgcf</w:t>
      </w:r>
      <w:r>
        <w:t xml:space="preserve"> </w:t>
      </w:r>
      <w:r>
        <w:t>fcghvjbknkjhvgcf</w:t>
      </w:r>
      <w:r>
        <w:t xml:space="preserve"> </w:t>
      </w:r>
      <w:r>
        <w:t>fcghvjbknkjhvgcf</w:t>
      </w:r>
      <w:r>
        <w:t xml:space="preserve"> </w:t>
      </w:r>
      <w:r>
        <w:t xml:space="preserve"> fcghvjbknkjhvgcf</w:t>
      </w:r>
      <w:r>
        <w:t xml:space="preserve"> </w:t>
      </w:r>
      <w:r>
        <w:t>fcghvjbknkjhvgcf</w:t>
      </w:r>
      <w:r>
        <w:t xml:space="preserve"> </w:t>
      </w:r>
      <w:r>
        <w:t>fcghvjbknkjhvgcf</w:t>
      </w:r>
    </w:p>
    <w:p>
      <w:r>
        <w:t>49.Conferencias de divulgación en eventos masivos.</w:t>
      </w:r>
    </w:p>
    <w:p>
      <w:r>
        <w:t>Alex A.</w:t>
      </w:r>
    </w:p>
    <w:p>
      <w:pPr>
        <w:pStyle w:val="ListBullet"/>
      </w:pPr>
      <w:r>
        <w:t xml:space="preserve"> fcghvjbknkjhvgcffcghvjbknkjhvgcffcghvjbknkjhvgcf</w:t>
      </w:r>
      <w:r>
        <w:t xml:space="preserve"> </w:t>
      </w:r>
      <w:r>
        <w:t>fcghvjbknkjhvgcf</w:t>
      </w:r>
      <w:r>
        <w:t xml:space="preserve"> </w:t>
      </w:r>
      <w:r>
        <w:t>fcghvjbknkjhvgcf</w:t>
      </w:r>
      <w:r>
        <w:t xml:space="preserve"> </w:t>
      </w:r>
      <w:r/>
      <w:r>
        <w:t xml:space="preserve"> </w:t>
      </w:r>
      <w:r/>
    </w:p>
    <w:p>
      <w:r>
        <w:t>49a. Participación en programas de radio y televisión.</w:t>
      </w:r>
    </w:p>
    <w:p>
      <w:r>
        <w:t>Alex A.</w:t>
      </w:r>
    </w:p>
    <w:p>
      <w:pPr>
        <w:pStyle w:val="ListBulle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t xml:space="preserve"> </w:t>
      </w:r>
      <w:r>
        <w:t>fcghvjbknkjhvgcffcghvjbknkjhvgcffcghvjbknkjhvgcf</w:t>
      </w:r>
      <w:r>
        <w:t xml:space="preserve"> </w:t>
      </w:r>
      <w:r>
        <w:t>fcghvjbknkjhvgcffcghvjbknkjhvgcffcghvjbknkjhvgcf</w:t>
      </w:r>
      <w:r>
        <w:t xml:space="preserve"> </w:t>
      </w:r>
      <w:r/>
      <w:r>
        <w:t xml:space="preserve"> </w:t>
      </w:r>
      <w:r/>
    </w:p>
    <w:p>
      <w:r>
        <w:t>49b. Otras actividades de divulgación.</w:t>
      </w:r>
    </w:p>
    <w:p>
      <w:r>
        <w:t>Alex A.</w:t>
      </w:r>
    </w:p>
    <w:p>
      <w:pPr>
        <w:pStyle w:val="ListBulle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t xml:space="preserve"> </w:t>
      </w:r>
      <w:r>
        <w:t>fcghvjbknkjhvgcffcghvjbknkjhvgcf</w:t>
      </w:r>
      <w:r>
        <w:t xml:space="preserve"> </w:t>
      </w:r>
      <w:r>
        <w:t>fcghvjbknkjhvgcffcghvjbknkjhvgcf</w:t>
      </w:r>
      <w:r>
        <w:t xml:space="preserve"> </w:t>
      </w:r>
      <w:r/>
      <w:r>
        <w:t xml:space="preserve"> </w:t>
      </w:r>
      <w:r/>
    </w:p>
    <w:p>
      <w:r>
        <w:t>50.Conferencias de difusión o promoción externas.</w:t>
      </w:r>
    </w:p>
    <w:p>
      <w:r>
        <w:t>Alex A.</w:t>
      </w:r>
    </w:p>
    <w:p>
      <w:pPr>
        <w:pStyle w:val="ListBulle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t xml:space="preserve"> </w:t>
      </w:r>
      <w:r>
        <w:t>fcghvjbknkjhvgcffcghvjbknkjhvgcf</w:t>
      </w:r>
      <w:r>
        <w:t xml:space="preserve"> </w:t>
      </w:r>
      <w:r>
        <w:t>fcghvjbknkjhvgcffcghvjbknkjhvgcf</w:t>
      </w:r>
      <w:r>
        <w:t xml:space="preserve"> </w:t>
      </w:r>
      <w:r/>
      <w:r>
        <w:t xml:space="preserve"> </w:t>
      </w:r>
      <w:r/>
    </w:p>
    <w:p>
      <w:r>
        <w:t>51.Conferencias de difusión o promoción internas.</w:t>
      </w:r>
    </w:p>
    <w:p>
      <w:r>
        <w:t>Alex A.</w:t>
      </w:r>
    </w:p>
    <w:p>
      <w:pPr>
        <w:pStyle w:val="ListBullet"/>
      </w:pPr>
      <w:r>
        <w:t xml:space="preserve"> fcghvjbknkjhvgcffcghvjbknkjhvgcffcghvjbknkjhvgcf</w:t>
      </w:r>
      <w:r>
        <w:t xml:space="preserve"> </w:t>
      </w:r>
      <w:r>
        <w:t>fcghvjbknkjhvgcffcghvjbknkjhvgcf</w:t>
      </w:r>
      <w:r>
        <w:t xml:space="preserve"> </w:t>
      </w:r>
      <w:r>
        <w:t>fcghvjbknkjhvgcffcghvjbknkjhvgcffcghvjbknkjhvgcf</w:t>
      </w:r>
      <w:r>
        <w:t xml:space="preserve"> </w:t>
      </w:r>
      <w:r/>
      <w:r>
        <w:t xml:space="preserve"> </w:t>
      </w:r>
      <w:r/>
    </w:p>
    <w:p>
      <w:r>
        <w:t>52.Organización de eventos académicos vinculados al quehacer institucional.</w:t>
      </w:r>
    </w:p>
    <w:p>
      <w:r>
        <w:t>Alex A.</w:t>
      </w:r>
    </w:p>
    <w:p>
      <w:pPr>
        <w:pStyle w:val="ListBullet"/>
      </w:pPr>
      <w:r>
        <w:t xml:space="preserve"> fcghvjbknkjhvgcffcghvjbknkjhvgcffcghvjbknkjhvgcf</w:t>
      </w:r>
      <w:r>
        <w:t xml:space="preserve"> </w:t>
      </w:r>
      <w:r>
        <w:t>fcghvjbknkjhvgcffcghvjbknkjhvgcf</w:t>
      </w:r>
      <w:r>
        <w:t xml:space="preserve"> </w:t>
      </w:r>
      <w:r>
        <w:t>fcghvjbknkjhvgcffcghvjbknkjhvgcf</w:t>
      </w:r>
      <w:r>
        <w:t xml:space="preserve"> </w:t>
      </w:r>
      <w:r/>
      <w:r>
        <w:t xml:space="preserve"> </w:t>
      </w:r>
      <w:r/>
    </w:p>
    <w:p>
      <w:r>
        <w:t>52a. Impartición de cursos cortos en Escuelas o Talleres.</w:t>
      </w:r>
    </w:p>
    <w:p>
      <w:r>
        <w:t>Alex A.</w:t>
      </w:r>
    </w:p>
    <w:p>
      <w:pPr>
        <w:pStyle w:val="ListBullet"/>
      </w:pPr>
      <w:r>
        <w:t xml:space="preserve"> fcghvjbknkjhvgcffcghvjbknkjhvgcffcghvjbknkjhvgcffcghvjbknkjhvgcf</w:t>
      </w:r>
      <w:r>
        <w:t xml:space="preserve"> </w:t>
      </w:r>
      <w:r/>
      <w:r>
        <w:t xml:space="preserve"> </w:t>
      </w:r>
      <w:r/>
      <w:r>
        <w:t xml:space="preserve"> </w:t>
      </w:r>
      <w:r/>
      <w:r>
        <w:t xml:space="preserve"> </w:t>
      </w:r>
      <w:r>
        <w:t>fcghvjbknkjhvgcffcghvjbknkjhvgcf</w:t>
      </w:r>
    </w:p>
    <w:p>
      <w:r>
        <w:t>53.Atención a estudiantes de licenciatura externos (servicio social, prácticas profesionales, veranos científicos, etc.).</w:t>
      </w:r>
    </w:p>
    <w:p>
      <w:r>
        <w:t>Alex A.</w:t>
      </w:r>
    </w:p>
    <w:p>
      <w:pPr>
        <w:pStyle w:val="ListBullet"/>
      </w:pPr>
      <w:r>
        <w:t>fcghvjbknkjhvgcffcghvjbknkjhvgcffcghvjbknkjhvgcffcghvjbknkjhvgcf</w:t>
      </w:r>
      <w:r>
        <w:t xml:space="preserve"> </w:t>
      </w:r>
      <w:r>
        <w:t>fcghvjbknkjhvgcffcghvjbknkjhvgcffcghvjbknkjhvgcf</w:t>
      </w:r>
      <w:r>
        <w:t xml:space="preserve"> </w:t>
      </w:r>
      <w:r/>
      <w:r>
        <w:t xml:space="preserve"> </w:t>
      </w:r>
      <w:r/>
    </w:p>
    <w:p>
      <w:r>
        <w:t>54.Participación como Visor Académico.</w:t>
      </w:r>
    </w:p>
    <w:p>
      <w:r>
        <w:t>Alex A.</w:t>
      </w:r>
    </w:p>
    <w:p>
      <w:pPr>
        <w:pStyle w:val="ListBullet"/>
      </w:pPr>
      <w:r>
        <w:t>fcghvjbknkjhvgcffcghvjbknkjhvgcffcghvjbknkjhvgcf</w:t>
      </w:r>
      <w:r>
        <w:t xml:space="preserve"> </w:t>
      </w: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t xml:space="preserve"> </w:t>
      </w:r>
      <w:r>
        <w:t>fcghvjbknkjhvgcffcghvjbknkjhvgcf</w:t>
      </w:r>
      <w:r>
        <w:t xml:space="preserve"> </w:t>
      </w:r>
      <w:r/>
    </w:p>
    <w:p>
      <w:r>
        <w:t>55.Participación en comités científicos.</w:t>
      </w:r>
    </w:p>
    <w:p>
      <w:r>
        <w:t>56.Participación en comités de evaluación.</w:t>
      </w:r>
    </w:p>
    <w:p>
      <w:r>
        <w:t>57.Representante docente.</w:t>
      </w:r>
    </w:p>
    <w:p>
      <w:r>
        <w:t>Alex A.</w:t>
      </w:r>
    </w:p>
    <w:p>
      <w:pPr>
        <w:pStyle w:val="ListBulle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
        <w:t>58.Jefe de laboratorio o taller.</w:t>
      </w:r>
    </w:p>
    <w:p>
      <w:r>
        <w:t>Alex A.</w:t>
      </w:r>
    </w:p>
    <w:p>
      <w:pPr>
        <w:pStyle w:val="ListBullet"/>
      </w:pPr>
      <w:r>
        <w:t>Laboratorio</w:t>
      </w:r>
    </w:p>
    <w:p>
      <w:r>
        <w:t>59.Dirección de proyectos de divulgación con financiamiento externo.</w:t>
      </w:r>
    </w:p>
    <w:p>
      <w:r>
        <w:t>Alex A.</w:t>
      </w:r>
    </w:p>
    <w:p>
      <w:pPr>
        <w:pStyle w:val="ListBullet"/>
      </w:pPr>
      <w:r>
        <w:t>fcghvjbknkjhvgcffcghvjbknkjhvgcffcghvjbknkjhvgcf</w:t>
      </w:r>
      <w:r>
        <w:t xml:space="preserve"> </w:t>
      </w:r>
      <w:r>
        <w:t>Agencia</w:t>
      </w:r>
    </w:p>
    <w:p>
      <w:r>
        <w:t>60.Representante de divulgación.</w:t>
      </w:r>
    </w:p>
    <w:p>
      <w:r>
        <w:t>Alex A.</w:t>
      </w:r>
    </w:p>
    <w:p>
      <w:pPr>
        <w:pStyle w:val="ListBullet"/>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jc w:val="center"/>
      </w:pPr>
      <w:r>
        <w:rPr>
          <w:b/>
        </w:rPr>
        <w:t>V. INFORMACIÓN ADICIONAL</w:t>
      </w:r>
    </w:p>
    <w:p>
      <w:r>
        <w:t>61.Uso de facilidades observacionales internacionales.</w:t>
      </w:r>
    </w:p>
    <w:p>
      <w:r>
        <w:t>Alex A.</w:t>
      </w:r>
    </w:p>
    <w:p>
      <w:pPr>
        <w:pStyle w:val="ListBullet"/>
      </w:pPr>
      <w:r>
        <w:t>fcghvjbknkjhvgcffcghvjbknkjhvgcffcghvjbknkjhvgcf</w:t>
      </w:r>
      <w:r>
        <w:t xml:space="preserve"> </w:t>
      </w:r>
      <w:r>
        <w:t>fcghvjbknkjhvgcf</w:t>
      </w:r>
      <w:r>
        <w:t xml:space="preserve"> </w:t>
      </w:r>
      <w:r>
        <w:t>fcghvjbknkjhvgcf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